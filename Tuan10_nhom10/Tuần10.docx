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CB8C2B" w14:textId="5D9B309A" w:rsidR="004E6F9C" w:rsidRPr="004E6F9C" w:rsidRDefault="0000000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E6F9C">
        <w:rPr>
          <w:rFonts w:ascii="Times New Roman" w:hAnsi="Times New Roman" w:cs="Times New Roman"/>
          <w:b/>
          <w:bCs/>
          <w:sz w:val="32"/>
          <w:szCs w:val="32"/>
        </w:rPr>
        <w:t>2.</w:t>
      </w:r>
      <w:r w:rsidR="00845FD8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4E6F9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E6F9C">
        <w:rPr>
          <w:rFonts w:ascii="Times New Roman" w:hAnsi="Times New Roman" w:cs="Times New Roman"/>
          <w:b/>
          <w:bCs/>
          <w:sz w:val="32"/>
          <w:szCs w:val="32"/>
          <w:lang w:val="vi"/>
        </w:rPr>
        <w:t>Thiết lập bảng địa chỉ IP cho các máy tính</w:t>
      </w:r>
    </w:p>
    <w:p w14:paraId="59423AAC" w14:textId="13A116BA" w:rsidR="00375644" w:rsidRPr="004E6F9C" w:rsidRDefault="004E6F9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6F9C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845FD8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4E6F9C">
        <w:rPr>
          <w:rFonts w:ascii="Times New Roman" w:hAnsi="Times New Roman" w:cs="Times New Roman"/>
          <w:b/>
          <w:bCs/>
          <w:sz w:val="28"/>
          <w:szCs w:val="28"/>
        </w:rPr>
        <w:t>.1 .Chia địa chỉ mạng con</w:t>
      </w:r>
    </w:p>
    <w:p w14:paraId="5CD1C414" w14:textId="77777777" w:rsidR="00375644" w:rsidRDefault="00000000">
      <w:pPr>
        <w:numPr>
          <w:ilvl w:val="0"/>
          <w:numId w:val="11"/>
        </w:numPr>
        <w:jc w:val="both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  <w:lang w:val="vi"/>
        </w:rPr>
        <w:t>Địa chỉ IP 190.90.0.0 thuộc mạng lớp  B</w:t>
      </w:r>
    </w:p>
    <w:p w14:paraId="765C2D2C" w14:textId="77777777" w:rsidR="00375644" w:rsidRDefault="00000000">
      <w:pPr>
        <w:numPr>
          <w:ilvl w:val="0"/>
          <w:numId w:val="11"/>
        </w:numPr>
        <w:jc w:val="both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  <w:lang w:val="vi"/>
        </w:rPr>
        <w:t>Để chia địa chỉ mạng thành các subnet nhỏ hơn, chúng ta phải mượn một số bit từ phần host của địa chỉ mạng. Ở đây ta sẽ mượn 3 bit ở phần host để chia, khi đó ta được</w:t>
      </w:r>
      <w:r>
        <w:rPr>
          <w:rFonts w:ascii="Times New Roman" w:hAnsi="Times New Roman" w:cs="Times New Roman"/>
          <w:szCs w:val="26"/>
        </w:rPr>
        <w:t xml:space="preserve"> số subnet là:</w:t>
      </w:r>
      <w:r>
        <w:rPr>
          <w:rFonts w:ascii="Times New Roman" w:hAnsi="Times New Roman" w:cs="Times New Roman"/>
          <w:szCs w:val="26"/>
          <w:lang w:val="vi"/>
        </w:rPr>
        <w:t xml:space="preserve"> 2</w:t>
      </w:r>
      <w:r>
        <w:rPr>
          <w:rFonts w:ascii="Times New Roman" w:hAnsi="Times New Roman" w:cs="Times New Roman"/>
          <w:szCs w:val="26"/>
          <w:vertAlign w:val="superscript"/>
        </w:rPr>
        <w:t>n</w:t>
      </w:r>
      <w:r>
        <w:rPr>
          <w:rFonts w:ascii="Times New Roman" w:hAnsi="Times New Roman" w:cs="Times New Roman"/>
          <w:szCs w:val="26"/>
          <w:lang w:val="vi"/>
        </w:rPr>
        <w:t xml:space="preserve"> = 2</w:t>
      </w:r>
      <w:r>
        <w:rPr>
          <w:rFonts w:ascii="Times New Roman" w:hAnsi="Times New Roman" w:cs="Times New Roman"/>
          <w:szCs w:val="26"/>
          <w:vertAlign w:val="superscript"/>
          <w:lang w:val="vi"/>
        </w:rPr>
        <w:t>3</w:t>
      </w:r>
      <w:r>
        <w:rPr>
          <w:rFonts w:ascii="Times New Roman" w:hAnsi="Times New Roman" w:cs="Times New Roman"/>
          <w:szCs w:val="26"/>
          <w:lang w:val="vi"/>
        </w:rPr>
        <w:t xml:space="preserve"> = 8 </w:t>
      </w:r>
      <w:r>
        <w:rPr>
          <w:rFonts w:ascii="Times New Roman" w:hAnsi="Times New Roman" w:cs="Times New Roman"/>
          <w:szCs w:val="26"/>
        </w:rPr>
        <w:t>(</w:t>
      </w:r>
      <w:r>
        <w:rPr>
          <w:rFonts w:ascii="Times New Roman" w:hAnsi="Times New Roman" w:cs="Times New Roman"/>
          <w:szCs w:val="26"/>
          <w:lang w:val="vi"/>
        </w:rPr>
        <w:t>subnet</w:t>
      </w:r>
      <w:r>
        <w:rPr>
          <w:rFonts w:ascii="Times New Roman" w:hAnsi="Times New Roman" w:cs="Times New Roman"/>
          <w:szCs w:val="26"/>
        </w:rPr>
        <w:t>)</w:t>
      </w:r>
    </w:p>
    <w:p w14:paraId="493DDF21" w14:textId="77777777" w:rsidR="00375644" w:rsidRDefault="00000000">
      <w:pPr>
        <w:numPr>
          <w:ilvl w:val="0"/>
          <w:numId w:val="11"/>
        </w:numPr>
        <w:jc w:val="both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Số subnet có thể sử dụng là: 2</w:t>
      </w:r>
      <w:r>
        <w:rPr>
          <w:rFonts w:ascii="Times New Roman" w:hAnsi="Times New Roman" w:cs="Times New Roman"/>
          <w:szCs w:val="26"/>
          <w:vertAlign w:val="superscript"/>
        </w:rPr>
        <w:t>n</w:t>
      </w:r>
      <w:r>
        <w:rPr>
          <w:rFonts w:ascii="Times New Roman" w:hAnsi="Times New Roman" w:cs="Times New Roman"/>
          <w:szCs w:val="26"/>
        </w:rPr>
        <w:t xml:space="preserve"> – 2 = 2</w:t>
      </w:r>
      <w:r>
        <w:rPr>
          <w:rFonts w:ascii="Times New Roman" w:hAnsi="Times New Roman" w:cs="Times New Roman"/>
          <w:szCs w:val="26"/>
          <w:vertAlign w:val="superscript"/>
        </w:rPr>
        <w:t>3</w:t>
      </w:r>
      <w:r>
        <w:rPr>
          <w:rFonts w:ascii="Times New Roman" w:hAnsi="Times New Roman" w:cs="Times New Roman"/>
          <w:szCs w:val="26"/>
        </w:rPr>
        <w:t xml:space="preserve"> – 2 = 6 (subnet)</w:t>
      </w:r>
    </w:p>
    <w:p w14:paraId="65A5CF6D" w14:textId="77777777" w:rsidR="00375644" w:rsidRDefault="00000000">
      <w:pPr>
        <w:numPr>
          <w:ilvl w:val="0"/>
          <w:numId w:val="11"/>
        </w:numPr>
        <w:jc w:val="both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Số host/subnet : 2</w:t>
      </w:r>
      <w:r>
        <w:rPr>
          <w:rFonts w:ascii="Times New Roman" w:hAnsi="Times New Roman" w:cs="Times New Roman"/>
          <w:szCs w:val="26"/>
          <w:vertAlign w:val="superscript"/>
        </w:rPr>
        <w:t xml:space="preserve">m - n </w:t>
      </w:r>
      <w:r>
        <w:rPr>
          <w:rFonts w:ascii="Times New Roman" w:hAnsi="Times New Roman" w:cs="Times New Roman"/>
          <w:szCs w:val="26"/>
        </w:rPr>
        <w:t xml:space="preserve"> = 2</w:t>
      </w:r>
      <w:r>
        <w:rPr>
          <w:rFonts w:ascii="Times New Roman" w:hAnsi="Times New Roman" w:cs="Times New Roman"/>
          <w:szCs w:val="26"/>
          <w:vertAlign w:val="superscript"/>
        </w:rPr>
        <w:t>16-3</w:t>
      </w:r>
      <w:r>
        <w:rPr>
          <w:rFonts w:ascii="Times New Roman" w:hAnsi="Times New Roman" w:cs="Times New Roman"/>
          <w:szCs w:val="26"/>
        </w:rPr>
        <w:t xml:space="preserve"> = 2</w:t>
      </w:r>
      <w:r>
        <w:rPr>
          <w:rFonts w:ascii="Times New Roman" w:hAnsi="Times New Roman" w:cs="Times New Roman"/>
          <w:szCs w:val="26"/>
          <w:vertAlign w:val="superscript"/>
        </w:rPr>
        <w:t>13</w:t>
      </w:r>
      <w:r>
        <w:rPr>
          <w:rFonts w:ascii="Times New Roman" w:hAnsi="Times New Roman" w:cs="Times New Roman"/>
          <w:szCs w:val="26"/>
        </w:rPr>
        <w:t xml:space="preserve"> = 8192</w:t>
      </w:r>
    </w:p>
    <w:p w14:paraId="25136BA8" w14:textId="77777777" w:rsidR="00375644" w:rsidRDefault="00000000">
      <w:pPr>
        <w:numPr>
          <w:ilvl w:val="0"/>
          <w:numId w:val="11"/>
        </w:numPr>
        <w:jc w:val="both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Số host/subnet dùng được: 2</w:t>
      </w:r>
      <w:r>
        <w:rPr>
          <w:rFonts w:ascii="Times New Roman" w:hAnsi="Times New Roman" w:cs="Times New Roman"/>
          <w:szCs w:val="26"/>
          <w:vertAlign w:val="superscript"/>
        </w:rPr>
        <w:t>16-3</w:t>
      </w:r>
      <w:r>
        <w:rPr>
          <w:rFonts w:ascii="Times New Roman" w:hAnsi="Times New Roman" w:cs="Times New Roman"/>
          <w:szCs w:val="26"/>
        </w:rPr>
        <w:t xml:space="preserve"> – 2 = 8190</w:t>
      </w:r>
    </w:p>
    <w:p w14:paraId="7515C473" w14:textId="77777777" w:rsidR="00375644" w:rsidRDefault="00000000">
      <w:pPr>
        <w:numPr>
          <w:ilvl w:val="0"/>
          <w:numId w:val="11"/>
        </w:numPr>
        <w:jc w:val="both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Khoảng cách giữa các subnet (bước nhảy) ở byte thứ 3: 2</w:t>
      </w:r>
      <w:r>
        <w:rPr>
          <w:rFonts w:ascii="Times New Roman" w:hAnsi="Times New Roman" w:cs="Times New Roman"/>
          <w:szCs w:val="26"/>
          <w:vertAlign w:val="superscript"/>
        </w:rPr>
        <w:t>8-3</w:t>
      </w:r>
      <w:r>
        <w:rPr>
          <w:rFonts w:ascii="Times New Roman" w:hAnsi="Times New Roman" w:cs="Times New Roman"/>
          <w:szCs w:val="26"/>
        </w:rPr>
        <w:t xml:space="preserve"> = 2</w:t>
      </w:r>
      <w:r>
        <w:rPr>
          <w:rFonts w:ascii="Times New Roman" w:hAnsi="Times New Roman" w:cs="Times New Roman"/>
          <w:szCs w:val="26"/>
          <w:vertAlign w:val="superscript"/>
        </w:rPr>
        <w:t>5</w:t>
      </w:r>
      <w:r>
        <w:rPr>
          <w:rFonts w:ascii="Times New Roman" w:hAnsi="Times New Roman" w:cs="Times New Roman"/>
          <w:szCs w:val="26"/>
        </w:rPr>
        <w:t xml:space="preserve"> = 32</w:t>
      </w:r>
    </w:p>
    <w:p w14:paraId="5F1E675C" w14:textId="77777777" w:rsidR="00375644" w:rsidRDefault="00000000">
      <w:pPr>
        <w:numPr>
          <w:ilvl w:val="0"/>
          <w:numId w:val="11"/>
        </w:numPr>
        <w:jc w:val="both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Khoảng cách giữa các subnet (bước nhảy) ở byte thứ 4: 2</w:t>
      </w:r>
      <w:r>
        <w:rPr>
          <w:rFonts w:ascii="Times New Roman" w:hAnsi="Times New Roman" w:cs="Times New Roman"/>
          <w:szCs w:val="26"/>
          <w:vertAlign w:val="superscript"/>
        </w:rPr>
        <w:t>8-0</w:t>
      </w:r>
      <w:r>
        <w:rPr>
          <w:rFonts w:ascii="Times New Roman" w:hAnsi="Times New Roman" w:cs="Times New Roman"/>
          <w:szCs w:val="26"/>
        </w:rPr>
        <w:t xml:space="preserve"> = 2</w:t>
      </w:r>
      <w:r>
        <w:rPr>
          <w:rFonts w:ascii="Times New Roman" w:hAnsi="Times New Roman" w:cs="Times New Roman"/>
          <w:szCs w:val="26"/>
          <w:vertAlign w:val="superscript"/>
        </w:rPr>
        <w:t>8</w:t>
      </w:r>
      <w:r>
        <w:rPr>
          <w:rFonts w:ascii="Times New Roman" w:hAnsi="Times New Roman" w:cs="Times New Roman"/>
          <w:szCs w:val="26"/>
        </w:rPr>
        <w:t xml:space="preserve"> = 256</w:t>
      </w:r>
    </w:p>
    <w:p w14:paraId="2C7030BB" w14:textId="77777777" w:rsidR="00375644" w:rsidRDefault="00000000">
      <w:pPr>
        <w:numPr>
          <w:ilvl w:val="0"/>
          <w:numId w:val="11"/>
        </w:numPr>
        <w:jc w:val="both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Subnet mask: 255.255.224.0.(11111111.11111111.11100000.00000000)</w:t>
      </w:r>
    </w:p>
    <w:p w14:paraId="670A3685" w14:textId="77777777" w:rsidR="00375644" w:rsidRDefault="00000000">
      <w:pPr>
        <w:spacing w:before="80" w:line="312" w:lineRule="auto"/>
        <w:ind w:firstLine="360"/>
        <w:jc w:val="both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- Ta có bảng chia subnet:</w:t>
      </w:r>
    </w:p>
    <w:tbl>
      <w:tblPr>
        <w:tblStyle w:val="Style43"/>
        <w:tblpPr w:leftFromText="180" w:rightFromText="180" w:vertAnchor="text" w:horzAnchor="page" w:tblpX="1603" w:tblpY="214"/>
        <w:tblOverlap w:val="never"/>
        <w:tblW w:w="9598" w:type="dxa"/>
        <w:tblLayout w:type="fixed"/>
        <w:tblLook w:val="04A0" w:firstRow="1" w:lastRow="0" w:firstColumn="1" w:lastColumn="0" w:noHBand="0" w:noVBand="1"/>
      </w:tblPr>
      <w:tblGrid>
        <w:gridCol w:w="1087"/>
        <w:gridCol w:w="1680"/>
        <w:gridCol w:w="3612"/>
        <w:gridCol w:w="1752"/>
        <w:gridCol w:w="1467"/>
      </w:tblGrid>
      <w:tr w:rsidR="00375644" w14:paraId="5032BE87" w14:textId="77777777">
        <w:trPr>
          <w:trHeight w:val="844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DA7C30" w14:textId="77777777" w:rsidR="00375644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STT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DAF82F" w14:textId="77777777" w:rsidR="00375644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Địa chỉ subnet</w:t>
            </w:r>
          </w:p>
        </w:tc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6FE623" w14:textId="77777777" w:rsidR="00375644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Dải địa chỉ IP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DC95FF" w14:textId="77777777" w:rsidR="00375644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Địa chỉ mạng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7323D8" w14:textId="77777777" w:rsidR="00375644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Địa chỉ quảng bá</w:t>
            </w:r>
          </w:p>
        </w:tc>
      </w:tr>
      <w:tr w:rsidR="00375644" w14:paraId="2D82F269" w14:textId="77777777">
        <w:trPr>
          <w:trHeight w:val="844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C42F90" w14:textId="77777777" w:rsidR="00375644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Subnet 0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617E15" w14:textId="77777777" w:rsidR="00375644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  <w:lang w:val="vi"/>
              </w:rPr>
              <w:t>190.90</w:t>
            </w:r>
            <w:r>
              <w:rPr>
                <w:rFonts w:ascii="Times New Roman" w:hAnsi="Times New Roman" w:cs="Times New Roman"/>
                <w:szCs w:val="26"/>
              </w:rPr>
              <w:t>.0.0</w:t>
            </w:r>
          </w:p>
        </w:tc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2EAC24" w14:textId="77777777" w:rsidR="00375644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  <w:lang w:val="vi"/>
              </w:rPr>
              <w:t>190.90</w:t>
            </w:r>
            <w:r>
              <w:rPr>
                <w:rFonts w:ascii="Times New Roman" w:hAnsi="Times New Roman" w:cs="Times New Roman"/>
                <w:szCs w:val="26"/>
              </w:rPr>
              <w:t xml:space="preserve">.0.1 – </w:t>
            </w:r>
            <w:r>
              <w:rPr>
                <w:rFonts w:ascii="Times New Roman" w:hAnsi="Times New Roman" w:cs="Times New Roman"/>
                <w:szCs w:val="26"/>
                <w:lang w:val="vi"/>
              </w:rPr>
              <w:t>190.90</w:t>
            </w:r>
            <w:r>
              <w:rPr>
                <w:rFonts w:ascii="Times New Roman" w:hAnsi="Times New Roman" w:cs="Times New Roman"/>
                <w:szCs w:val="26"/>
              </w:rPr>
              <w:t>.31.254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8EC9FB" w14:textId="77777777" w:rsidR="00375644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szCs w:val="26"/>
                <w:lang w:val="vi"/>
              </w:rPr>
            </w:pPr>
            <w:r>
              <w:rPr>
                <w:rFonts w:ascii="Times New Roman" w:hAnsi="Times New Roman" w:cs="Times New Roman"/>
                <w:szCs w:val="26"/>
                <w:lang w:val="vi"/>
              </w:rPr>
              <w:t>190.90</w:t>
            </w:r>
            <w:r>
              <w:rPr>
                <w:rFonts w:ascii="Times New Roman" w:hAnsi="Times New Roman" w:cs="Times New Roman"/>
                <w:szCs w:val="26"/>
              </w:rPr>
              <w:t>.0.0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E7610D" w14:textId="77777777" w:rsidR="00375644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lang w:val="vi"/>
              </w:rPr>
            </w:pPr>
            <w:r>
              <w:rPr>
                <w:rFonts w:ascii="Times New Roman" w:hAnsi="Times New Roman" w:cs="Times New Roman"/>
                <w:szCs w:val="26"/>
                <w:lang w:val="vi"/>
              </w:rPr>
              <w:t>190.90</w:t>
            </w:r>
            <w:r>
              <w:rPr>
                <w:rFonts w:ascii="Times New Roman" w:hAnsi="Times New Roman" w:cs="Times New Roman"/>
              </w:rPr>
              <w:t>.31.255</w:t>
            </w:r>
          </w:p>
        </w:tc>
      </w:tr>
      <w:tr w:rsidR="00375644" w14:paraId="3D2807A8" w14:textId="77777777">
        <w:trPr>
          <w:trHeight w:val="844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9A72F3" w14:textId="77777777" w:rsidR="00375644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Subnet 1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388EB9" w14:textId="77777777" w:rsidR="00375644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  <w:lang w:val="vi"/>
              </w:rPr>
              <w:t>190.90</w:t>
            </w:r>
            <w:r>
              <w:rPr>
                <w:rFonts w:ascii="Times New Roman" w:hAnsi="Times New Roman" w:cs="Times New Roman"/>
                <w:szCs w:val="26"/>
              </w:rPr>
              <w:t>.32.0</w:t>
            </w:r>
          </w:p>
        </w:tc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C81CC2" w14:textId="77777777" w:rsidR="00375644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  <w:lang w:val="vi"/>
              </w:rPr>
              <w:t>190.90</w:t>
            </w:r>
            <w:r>
              <w:rPr>
                <w:rFonts w:ascii="Times New Roman" w:hAnsi="Times New Roman" w:cs="Times New Roman"/>
                <w:szCs w:val="26"/>
              </w:rPr>
              <w:t>.32.1</w:t>
            </w:r>
            <w:r>
              <w:t xml:space="preserve"> </w:t>
            </w:r>
            <w:r>
              <w:rPr>
                <w:rFonts w:ascii="Times New Roman" w:hAnsi="Times New Roman" w:cs="Times New Roman"/>
                <w:szCs w:val="26"/>
              </w:rPr>
              <w:t>–</w:t>
            </w:r>
            <w:r>
              <w:t xml:space="preserve"> </w:t>
            </w:r>
            <w:r>
              <w:rPr>
                <w:rFonts w:ascii="Times New Roman" w:hAnsi="Times New Roman" w:cs="Times New Roman"/>
                <w:szCs w:val="26"/>
                <w:lang w:val="vi"/>
              </w:rPr>
              <w:t>190.90</w:t>
            </w:r>
            <w:r>
              <w:rPr>
                <w:rFonts w:ascii="Times New Roman" w:hAnsi="Times New Roman" w:cs="Times New Roman"/>
                <w:szCs w:val="26"/>
              </w:rPr>
              <w:t>.63.254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04183D" w14:textId="77777777" w:rsidR="00375644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szCs w:val="26"/>
                <w:lang w:val="vi"/>
              </w:rPr>
            </w:pPr>
            <w:r>
              <w:rPr>
                <w:rFonts w:ascii="Times New Roman" w:hAnsi="Times New Roman" w:cs="Times New Roman"/>
                <w:szCs w:val="26"/>
                <w:lang w:val="vi"/>
              </w:rPr>
              <w:t>190.90</w:t>
            </w:r>
            <w:r>
              <w:rPr>
                <w:rFonts w:ascii="Times New Roman" w:hAnsi="Times New Roman" w:cs="Times New Roman"/>
                <w:szCs w:val="26"/>
              </w:rPr>
              <w:t>.32.0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22CD3A" w14:textId="77777777" w:rsidR="00375644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lang w:val="vi"/>
              </w:rPr>
            </w:pPr>
            <w:r>
              <w:rPr>
                <w:rFonts w:ascii="Times New Roman" w:hAnsi="Times New Roman" w:cs="Times New Roman"/>
                <w:szCs w:val="26"/>
                <w:lang w:val="vi"/>
              </w:rPr>
              <w:t>190.90</w:t>
            </w:r>
            <w:r>
              <w:rPr>
                <w:rFonts w:ascii="Times New Roman" w:hAnsi="Times New Roman" w:cs="Times New Roman"/>
              </w:rPr>
              <w:t>.63.255</w:t>
            </w:r>
          </w:p>
        </w:tc>
      </w:tr>
      <w:tr w:rsidR="00375644" w14:paraId="660341B8" w14:textId="77777777">
        <w:trPr>
          <w:trHeight w:val="844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BA8CDA" w14:textId="77777777" w:rsidR="00375644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Subnet 2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BA5259" w14:textId="77777777" w:rsidR="00375644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  <w:lang w:val="vi"/>
              </w:rPr>
              <w:t>190.90</w:t>
            </w:r>
            <w:r>
              <w:rPr>
                <w:rFonts w:ascii="Times New Roman" w:hAnsi="Times New Roman" w:cs="Times New Roman"/>
                <w:szCs w:val="26"/>
              </w:rPr>
              <w:t>.64.0</w:t>
            </w:r>
          </w:p>
        </w:tc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F6014B" w14:textId="77777777" w:rsidR="00375644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  <w:lang w:val="vi"/>
              </w:rPr>
              <w:t>190.90</w:t>
            </w:r>
            <w:r>
              <w:rPr>
                <w:rFonts w:ascii="Times New Roman" w:hAnsi="Times New Roman" w:cs="Times New Roman"/>
                <w:szCs w:val="26"/>
              </w:rPr>
              <w:t xml:space="preserve">.64.1 – </w:t>
            </w:r>
            <w:r>
              <w:rPr>
                <w:rFonts w:ascii="Times New Roman" w:hAnsi="Times New Roman" w:cs="Times New Roman"/>
                <w:szCs w:val="26"/>
                <w:lang w:val="vi"/>
              </w:rPr>
              <w:t>190.90</w:t>
            </w:r>
            <w:r>
              <w:rPr>
                <w:rFonts w:ascii="Times New Roman" w:hAnsi="Times New Roman" w:cs="Times New Roman"/>
                <w:szCs w:val="26"/>
              </w:rPr>
              <w:t>.95.254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9C4F5F" w14:textId="77777777" w:rsidR="00375644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szCs w:val="26"/>
                <w:lang w:val="vi"/>
              </w:rPr>
            </w:pPr>
            <w:r>
              <w:rPr>
                <w:rFonts w:ascii="Times New Roman" w:hAnsi="Times New Roman" w:cs="Times New Roman"/>
                <w:szCs w:val="26"/>
                <w:lang w:val="vi"/>
              </w:rPr>
              <w:t>190.90</w:t>
            </w:r>
            <w:r>
              <w:rPr>
                <w:rFonts w:ascii="Times New Roman" w:hAnsi="Times New Roman" w:cs="Times New Roman"/>
                <w:szCs w:val="26"/>
              </w:rPr>
              <w:t>.64.0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9DC108" w14:textId="77777777" w:rsidR="00375644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lang w:val="vi"/>
              </w:rPr>
            </w:pPr>
            <w:r>
              <w:rPr>
                <w:rFonts w:ascii="Times New Roman" w:hAnsi="Times New Roman" w:cs="Times New Roman"/>
                <w:szCs w:val="26"/>
                <w:lang w:val="vi"/>
              </w:rPr>
              <w:t>190.90</w:t>
            </w:r>
            <w:r>
              <w:rPr>
                <w:rFonts w:ascii="Times New Roman" w:hAnsi="Times New Roman" w:cs="Times New Roman"/>
              </w:rPr>
              <w:t>.95.255</w:t>
            </w:r>
          </w:p>
        </w:tc>
      </w:tr>
      <w:tr w:rsidR="00375644" w14:paraId="72387D79" w14:textId="77777777">
        <w:trPr>
          <w:trHeight w:val="844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FD2CAD" w14:textId="77777777" w:rsidR="00375644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Subnet 3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A7B3D9" w14:textId="77777777" w:rsidR="00375644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  <w:lang w:val="vi"/>
              </w:rPr>
              <w:t>190.90</w:t>
            </w:r>
            <w:r>
              <w:rPr>
                <w:rFonts w:ascii="Times New Roman" w:hAnsi="Times New Roman" w:cs="Times New Roman"/>
                <w:szCs w:val="26"/>
              </w:rPr>
              <w:t>.96.0</w:t>
            </w:r>
          </w:p>
        </w:tc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AB8537" w14:textId="77777777" w:rsidR="00375644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  <w:lang w:val="vi"/>
              </w:rPr>
              <w:t>190.90</w:t>
            </w:r>
            <w:r>
              <w:rPr>
                <w:rFonts w:ascii="Times New Roman" w:hAnsi="Times New Roman" w:cs="Times New Roman"/>
                <w:szCs w:val="26"/>
              </w:rPr>
              <w:t xml:space="preserve">.96. 1 – </w:t>
            </w:r>
            <w:r>
              <w:rPr>
                <w:rFonts w:ascii="Times New Roman" w:hAnsi="Times New Roman" w:cs="Times New Roman"/>
                <w:szCs w:val="26"/>
                <w:lang w:val="vi"/>
              </w:rPr>
              <w:t>190.90</w:t>
            </w:r>
            <w:r>
              <w:rPr>
                <w:rFonts w:ascii="Times New Roman" w:hAnsi="Times New Roman" w:cs="Times New Roman"/>
                <w:szCs w:val="26"/>
              </w:rPr>
              <w:t>.127.254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2272B5" w14:textId="77777777" w:rsidR="00375644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szCs w:val="26"/>
                <w:lang w:val="vi"/>
              </w:rPr>
            </w:pPr>
            <w:r>
              <w:rPr>
                <w:rFonts w:ascii="Times New Roman" w:hAnsi="Times New Roman" w:cs="Times New Roman"/>
                <w:szCs w:val="26"/>
                <w:lang w:val="vi"/>
              </w:rPr>
              <w:t>190.90</w:t>
            </w:r>
            <w:r>
              <w:rPr>
                <w:rFonts w:ascii="Times New Roman" w:hAnsi="Times New Roman" w:cs="Times New Roman"/>
                <w:szCs w:val="26"/>
              </w:rPr>
              <w:t>.96.0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9780E3" w14:textId="77777777" w:rsidR="00375644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lang w:val="vi"/>
              </w:rPr>
            </w:pPr>
            <w:r>
              <w:rPr>
                <w:rFonts w:ascii="Times New Roman" w:hAnsi="Times New Roman" w:cs="Times New Roman"/>
                <w:szCs w:val="26"/>
                <w:lang w:val="vi"/>
              </w:rPr>
              <w:t>190.90</w:t>
            </w:r>
            <w:r>
              <w:rPr>
                <w:rFonts w:ascii="Times New Roman" w:hAnsi="Times New Roman" w:cs="Times New Roman"/>
              </w:rPr>
              <w:t>.127.255</w:t>
            </w:r>
          </w:p>
        </w:tc>
      </w:tr>
      <w:tr w:rsidR="00375644" w14:paraId="1A854899" w14:textId="77777777">
        <w:trPr>
          <w:trHeight w:val="844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327248" w14:textId="77777777" w:rsidR="00375644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Subnet 4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572094" w14:textId="77777777" w:rsidR="00375644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  <w:lang w:val="vi"/>
              </w:rPr>
              <w:t>190.90</w:t>
            </w:r>
            <w:r>
              <w:rPr>
                <w:rFonts w:ascii="Times New Roman" w:hAnsi="Times New Roman" w:cs="Times New Roman"/>
                <w:szCs w:val="26"/>
              </w:rPr>
              <w:t>.128.0</w:t>
            </w:r>
          </w:p>
        </w:tc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89A14F" w14:textId="77777777" w:rsidR="00375644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  <w:lang w:val="vi"/>
              </w:rPr>
              <w:t>190.90</w:t>
            </w:r>
            <w:r>
              <w:rPr>
                <w:rFonts w:ascii="Times New Roman" w:hAnsi="Times New Roman" w:cs="Times New Roman"/>
                <w:szCs w:val="26"/>
              </w:rPr>
              <w:t xml:space="preserve">.128.1 – </w:t>
            </w:r>
            <w:r>
              <w:rPr>
                <w:rFonts w:ascii="Times New Roman" w:hAnsi="Times New Roman" w:cs="Times New Roman"/>
                <w:szCs w:val="26"/>
                <w:lang w:val="vi"/>
              </w:rPr>
              <w:t>190.90</w:t>
            </w:r>
            <w:r>
              <w:rPr>
                <w:rFonts w:ascii="Times New Roman" w:hAnsi="Times New Roman" w:cs="Times New Roman"/>
                <w:szCs w:val="26"/>
              </w:rPr>
              <w:t>.159.254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FE41D9" w14:textId="77777777" w:rsidR="00375644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  <w:lang w:val="vi"/>
              </w:rPr>
              <w:t>190.90</w:t>
            </w:r>
            <w:r>
              <w:rPr>
                <w:rFonts w:ascii="Times New Roman" w:hAnsi="Times New Roman" w:cs="Times New Roman"/>
                <w:szCs w:val="26"/>
              </w:rPr>
              <w:t>.128.0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30D5C3" w14:textId="77777777" w:rsidR="00375644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lang w:val="vi"/>
              </w:rPr>
            </w:pPr>
            <w:r>
              <w:rPr>
                <w:rFonts w:ascii="Times New Roman" w:hAnsi="Times New Roman" w:cs="Times New Roman"/>
                <w:szCs w:val="26"/>
                <w:lang w:val="vi"/>
              </w:rPr>
              <w:t>190.90</w:t>
            </w:r>
            <w:r>
              <w:rPr>
                <w:rFonts w:ascii="Times New Roman" w:hAnsi="Times New Roman" w:cs="Times New Roman"/>
              </w:rPr>
              <w:t>.159.255</w:t>
            </w:r>
          </w:p>
        </w:tc>
      </w:tr>
      <w:tr w:rsidR="00375644" w14:paraId="7EA31B6C" w14:textId="77777777">
        <w:trPr>
          <w:trHeight w:val="844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3ED640" w14:textId="77777777" w:rsidR="00375644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Subnet 5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ADFF5C" w14:textId="77777777" w:rsidR="00375644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  <w:lang w:val="vi"/>
              </w:rPr>
              <w:t>190.90</w:t>
            </w:r>
            <w:r>
              <w:rPr>
                <w:rFonts w:ascii="Times New Roman" w:hAnsi="Times New Roman" w:cs="Times New Roman"/>
                <w:szCs w:val="26"/>
              </w:rPr>
              <w:t>.160.0</w:t>
            </w:r>
          </w:p>
        </w:tc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2A4969" w14:textId="77777777" w:rsidR="00375644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  <w:lang w:val="vi"/>
              </w:rPr>
              <w:t>190.90</w:t>
            </w:r>
            <w:r>
              <w:rPr>
                <w:rFonts w:ascii="Times New Roman" w:hAnsi="Times New Roman" w:cs="Times New Roman"/>
                <w:szCs w:val="26"/>
              </w:rPr>
              <w:t xml:space="preserve">.160.1 – </w:t>
            </w:r>
            <w:r>
              <w:rPr>
                <w:rFonts w:ascii="Times New Roman" w:hAnsi="Times New Roman" w:cs="Times New Roman"/>
                <w:szCs w:val="26"/>
                <w:lang w:val="vi"/>
              </w:rPr>
              <w:t>190.90</w:t>
            </w:r>
            <w:r>
              <w:rPr>
                <w:rFonts w:ascii="Times New Roman" w:hAnsi="Times New Roman" w:cs="Times New Roman"/>
                <w:szCs w:val="26"/>
              </w:rPr>
              <w:t>.191.254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4F0495" w14:textId="77777777" w:rsidR="00375644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szCs w:val="26"/>
                <w:lang w:val="vi"/>
              </w:rPr>
            </w:pPr>
            <w:r>
              <w:rPr>
                <w:rFonts w:ascii="Times New Roman" w:hAnsi="Times New Roman" w:cs="Times New Roman"/>
                <w:szCs w:val="26"/>
                <w:lang w:val="vi"/>
              </w:rPr>
              <w:t>190.90</w:t>
            </w:r>
            <w:r>
              <w:rPr>
                <w:rFonts w:ascii="Times New Roman" w:hAnsi="Times New Roman" w:cs="Times New Roman"/>
                <w:szCs w:val="26"/>
              </w:rPr>
              <w:t>.160.0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6F8DE4" w14:textId="77777777" w:rsidR="00375644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lang w:val="vi"/>
              </w:rPr>
            </w:pPr>
            <w:r>
              <w:rPr>
                <w:rFonts w:ascii="Times New Roman" w:hAnsi="Times New Roman" w:cs="Times New Roman"/>
                <w:szCs w:val="26"/>
                <w:lang w:val="vi"/>
              </w:rPr>
              <w:t>190.90</w:t>
            </w:r>
            <w:r>
              <w:rPr>
                <w:rFonts w:ascii="Times New Roman" w:hAnsi="Times New Roman" w:cs="Times New Roman"/>
              </w:rPr>
              <w:t>.191.255</w:t>
            </w:r>
          </w:p>
        </w:tc>
      </w:tr>
      <w:tr w:rsidR="00375644" w14:paraId="484BCEBA" w14:textId="77777777">
        <w:trPr>
          <w:trHeight w:val="844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5FF5E5" w14:textId="77777777" w:rsidR="00375644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Subnet 6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692F2D" w14:textId="77777777" w:rsidR="00375644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  <w:lang w:val="vi"/>
              </w:rPr>
              <w:t>190.90</w:t>
            </w:r>
            <w:r>
              <w:rPr>
                <w:rFonts w:ascii="Times New Roman" w:hAnsi="Times New Roman" w:cs="Times New Roman"/>
                <w:szCs w:val="26"/>
              </w:rPr>
              <w:t>.192.0</w:t>
            </w:r>
          </w:p>
        </w:tc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3BB25" w14:textId="77777777" w:rsidR="00375644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  <w:lang w:val="vi"/>
              </w:rPr>
              <w:t>190.90</w:t>
            </w:r>
            <w:r>
              <w:rPr>
                <w:rFonts w:ascii="Times New Roman" w:hAnsi="Times New Roman" w:cs="Times New Roman"/>
                <w:szCs w:val="26"/>
              </w:rPr>
              <w:t xml:space="preserve">.192.1 – </w:t>
            </w:r>
            <w:r>
              <w:rPr>
                <w:rFonts w:ascii="Times New Roman" w:hAnsi="Times New Roman" w:cs="Times New Roman"/>
                <w:szCs w:val="26"/>
                <w:lang w:val="vi"/>
              </w:rPr>
              <w:t>190.90</w:t>
            </w:r>
            <w:r>
              <w:rPr>
                <w:rFonts w:ascii="Times New Roman" w:hAnsi="Times New Roman" w:cs="Times New Roman"/>
                <w:szCs w:val="26"/>
              </w:rPr>
              <w:t>.223.254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6F6690" w14:textId="77777777" w:rsidR="00375644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szCs w:val="26"/>
                <w:lang w:val="vi"/>
              </w:rPr>
            </w:pPr>
            <w:r>
              <w:rPr>
                <w:rFonts w:ascii="Times New Roman" w:hAnsi="Times New Roman" w:cs="Times New Roman"/>
                <w:szCs w:val="26"/>
                <w:lang w:val="vi"/>
              </w:rPr>
              <w:t>190.90</w:t>
            </w:r>
            <w:r>
              <w:rPr>
                <w:rFonts w:ascii="Times New Roman" w:hAnsi="Times New Roman" w:cs="Times New Roman"/>
                <w:szCs w:val="26"/>
              </w:rPr>
              <w:t>.192.0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BE8047" w14:textId="77777777" w:rsidR="00375644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lang w:val="vi"/>
              </w:rPr>
            </w:pPr>
            <w:r>
              <w:rPr>
                <w:rFonts w:ascii="Times New Roman" w:hAnsi="Times New Roman" w:cs="Times New Roman"/>
                <w:szCs w:val="26"/>
                <w:lang w:val="vi"/>
              </w:rPr>
              <w:t>190.90</w:t>
            </w:r>
            <w:r>
              <w:rPr>
                <w:rFonts w:ascii="Times New Roman" w:hAnsi="Times New Roman" w:cs="Times New Roman"/>
              </w:rPr>
              <w:t>.223.255</w:t>
            </w:r>
          </w:p>
        </w:tc>
      </w:tr>
      <w:tr w:rsidR="00375644" w14:paraId="3A4B6028" w14:textId="77777777">
        <w:trPr>
          <w:trHeight w:val="86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46927C" w14:textId="77777777" w:rsidR="00375644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Subnet 7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6E5B83" w14:textId="77777777" w:rsidR="00375644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  <w:lang w:val="vi"/>
              </w:rPr>
              <w:t>190.90</w:t>
            </w:r>
            <w:r>
              <w:rPr>
                <w:rFonts w:ascii="Times New Roman" w:hAnsi="Times New Roman" w:cs="Times New Roman"/>
                <w:szCs w:val="26"/>
              </w:rPr>
              <w:t>.224.0</w:t>
            </w:r>
          </w:p>
        </w:tc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B9A0D5" w14:textId="77777777" w:rsidR="00375644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  <w:lang w:val="vi"/>
              </w:rPr>
              <w:t>190.90</w:t>
            </w:r>
            <w:r>
              <w:rPr>
                <w:rFonts w:ascii="Times New Roman" w:hAnsi="Times New Roman" w:cs="Times New Roman"/>
                <w:szCs w:val="26"/>
              </w:rPr>
              <w:t xml:space="preserve">.224.1 – </w:t>
            </w:r>
            <w:r>
              <w:rPr>
                <w:rFonts w:ascii="Times New Roman" w:hAnsi="Times New Roman" w:cs="Times New Roman"/>
                <w:szCs w:val="26"/>
                <w:lang w:val="vi"/>
              </w:rPr>
              <w:t>190.90</w:t>
            </w:r>
            <w:r>
              <w:rPr>
                <w:rFonts w:ascii="Times New Roman" w:hAnsi="Times New Roman" w:cs="Times New Roman"/>
                <w:szCs w:val="26"/>
              </w:rPr>
              <w:t>.255.254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5BE91D" w14:textId="77777777" w:rsidR="00375644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  <w:lang w:val="vi"/>
              </w:rPr>
              <w:t>190.90</w:t>
            </w:r>
            <w:r>
              <w:rPr>
                <w:rFonts w:ascii="Times New Roman" w:hAnsi="Times New Roman" w:cs="Times New Roman"/>
                <w:szCs w:val="26"/>
              </w:rPr>
              <w:t>.224.0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0AE04B" w14:textId="77777777" w:rsidR="00375644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lang w:val="vi"/>
              </w:rPr>
            </w:pPr>
            <w:r>
              <w:rPr>
                <w:rFonts w:ascii="Times New Roman" w:hAnsi="Times New Roman" w:cs="Times New Roman"/>
                <w:szCs w:val="26"/>
                <w:lang w:val="vi"/>
              </w:rPr>
              <w:t>190.90</w:t>
            </w:r>
            <w:r>
              <w:rPr>
                <w:rFonts w:ascii="Times New Roman" w:hAnsi="Times New Roman" w:cs="Times New Roman"/>
              </w:rPr>
              <w:t>.255.255</w:t>
            </w:r>
          </w:p>
        </w:tc>
      </w:tr>
    </w:tbl>
    <w:p w14:paraId="78B4C03C" w14:textId="77777777" w:rsidR="00375644" w:rsidRDefault="00375644">
      <w:pPr>
        <w:spacing w:before="80" w:line="312" w:lineRule="auto"/>
        <w:jc w:val="both"/>
        <w:rPr>
          <w:rFonts w:ascii="Times New Roman" w:hAnsi="Times New Roman" w:cs="Times New Roman"/>
          <w:szCs w:val="26"/>
        </w:rPr>
      </w:pPr>
    </w:p>
    <w:p w14:paraId="493FB89B" w14:textId="77777777" w:rsidR="00375644" w:rsidRDefault="00375644">
      <w:pPr>
        <w:jc w:val="both"/>
        <w:rPr>
          <w:rFonts w:ascii="Times New Roman" w:hAnsi="Times New Roman" w:cs="Times New Roman"/>
          <w:szCs w:val="26"/>
        </w:rPr>
      </w:pPr>
    </w:p>
    <w:p w14:paraId="2C99E10F" w14:textId="77777777" w:rsidR="00375644" w:rsidRDefault="00375644">
      <w:pPr>
        <w:ind w:left="360"/>
        <w:jc w:val="both"/>
        <w:rPr>
          <w:rFonts w:ascii="Times New Roman" w:hAnsi="Times New Roman" w:cs="Times New Roman"/>
          <w:szCs w:val="26"/>
        </w:rPr>
      </w:pPr>
    </w:p>
    <w:p w14:paraId="265BD29E" w14:textId="77777777" w:rsidR="00375644" w:rsidRDefault="00000000">
      <w:pPr>
        <w:numPr>
          <w:ilvl w:val="0"/>
          <w:numId w:val="12"/>
        </w:numPr>
        <w:tabs>
          <w:tab w:val="clear" w:pos="420"/>
        </w:tabs>
        <w:jc w:val="both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Theo quy định subnet 0 và subnet cuối sẽ không được sử dụng.Vậy từ các subnet đã chia ta chọn các subnet từ 1 đến 7 để sử dụng cho 6 phòng. Và sử dụng dải địa chỉ IP tương ứng của 6 subnet đã chọn để thiết lập cho từng máy (PC) trong phòng:</w:t>
      </w:r>
    </w:p>
    <w:p w14:paraId="2BABCCE5" w14:textId="77777777" w:rsidR="00375644" w:rsidRDefault="00000000">
      <w:pPr>
        <w:numPr>
          <w:ilvl w:val="0"/>
          <w:numId w:val="13"/>
        </w:numPr>
        <w:spacing w:before="80" w:line="31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Phòng kế toán sử dụng subnet 1 với dải địa chỉ </w:t>
      </w:r>
      <w:r>
        <w:rPr>
          <w:rFonts w:ascii="Times New Roman" w:hAnsi="Times New Roman" w:cs="Times New Roman"/>
          <w:szCs w:val="26"/>
          <w:lang w:val="vi"/>
        </w:rPr>
        <w:t>190.90</w:t>
      </w:r>
      <w:r>
        <w:rPr>
          <w:rFonts w:ascii="Times New Roman" w:hAnsi="Times New Roman" w:cs="Times New Roman"/>
          <w:szCs w:val="26"/>
        </w:rPr>
        <w:t>.32.1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Cs w:val="26"/>
        </w:rPr>
        <w:t>–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Cs w:val="26"/>
          <w:lang w:val="vi"/>
        </w:rPr>
        <w:t>190.90</w:t>
      </w:r>
      <w:r>
        <w:rPr>
          <w:rFonts w:ascii="Times New Roman" w:hAnsi="Times New Roman" w:cs="Times New Roman"/>
          <w:szCs w:val="26"/>
        </w:rPr>
        <w:t>.63.254</w:t>
      </w:r>
      <w:r>
        <w:rPr>
          <w:rFonts w:ascii="Times New Roman" w:hAnsi="Times New Roman" w:cs="Times New Roman"/>
        </w:rPr>
        <w:t xml:space="preserve"> có các máy sử dụng địa chỉ IP</w:t>
      </w:r>
    </w:p>
    <w:p w14:paraId="78E02A54" w14:textId="77777777" w:rsidR="00375644" w:rsidRDefault="00000000">
      <w:pPr>
        <w:numPr>
          <w:ilvl w:val="0"/>
          <w:numId w:val="13"/>
        </w:numPr>
        <w:spacing w:before="80" w:line="31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Phòng nghiên cứu và phát triển sử dụng subnet 2 với dải địa chỉ </w:t>
      </w:r>
      <w:r>
        <w:rPr>
          <w:rFonts w:ascii="Times New Roman" w:hAnsi="Times New Roman" w:cs="Times New Roman"/>
          <w:szCs w:val="26"/>
          <w:lang w:val="vi"/>
        </w:rPr>
        <w:t>190.90</w:t>
      </w:r>
      <w:r>
        <w:rPr>
          <w:rFonts w:ascii="Times New Roman" w:hAnsi="Times New Roman" w:cs="Times New Roman"/>
          <w:szCs w:val="26"/>
        </w:rPr>
        <w:t xml:space="preserve">.64.1 – </w:t>
      </w:r>
      <w:r>
        <w:rPr>
          <w:rFonts w:ascii="Times New Roman" w:hAnsi="Times New Roman" w:cs="Times New Roman"/>
          <w:szCs w:val="26"/>
          <w:lang w:val="vi"/>
        </w:rPr>
        <w:t>190.90</w:t>
      </w:r>
      <w:r>
        <w:rPr>
          <w:rFonts w:ascii="Times New Roman" w:hAnsi="Times New Roman" w:cs="Times New Roman"/>
          <w:szCs w:val="26"/>
        </w:rPr>
        <w:t>.95.254</w:t>
      </w:r>
      <w:r>
        <w:rPr>
          <w:rFonts w:ascii="Times New Roman" w:hAnsi="Times New Roman" w:cs="Times New Roman"/>
        </w:rPr>
        <w:t xml:space="preserve"> có máy sử dụng địa chỉ IP</w:t>
      </w:r>
    </w:p>
    <w:p w14:paraId="4AC4E11C" w14:textId="625163C7" w:rsidR="00375644" w:rsidRDefault="00000000">
      <w:pPr>
        <w:numPr>
          <w:ilvl w:val="0"/>
          <w:numId w:val="13"/>
        </w:numPr>
        <w:spacing w:before="80" w:line="31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Phòng nhân sự sử dụng subnet 3 với dải địa chỉ </w:t>
      </w:r>
      <w:r>
        <w:rPr>
          <w:rFonts w:ascii="Times New Roman" w:hAnsi="Times New Roman" w:cs="Times New Roman"/>
          <w:szCs w:val="26"/>
          <w:lang w:val="vi"/>
        </w:rPr>
        <w:t>190.90</w:t>
      </w:r>
      <w:r>
        <w:rPr>
          <w:rFonts w:ascii="Times New Roman" w:hAnsi="Times New Roman" w:cs="Times New Roman"/>
          <w:szCs w:val="26"/>
        </w:rPr>
        <w:t>.</w:t>
      </w:r>
      <w:r w:rsidR="00140CFE">
        <w:rPr>
          <w:rFonts w:ascii="Times New Roman" w:hAnsi="Times New Roman" w:cs="Times New Roman"/>
          <w:szCs w:val="26"/>
        </w:rPr>
        <w:t>96</w:t>
      </w:r>
      <w:r>
        <w:rPr>
          <w:rFonts w:ascii="Times New Roman" w:hAnsi="Times New Roman" w:cs="Times New Roman"/>
          <w:szCs w:val="26"/>
        </w:rPr>
        <w:t xml:space="preserve">.1 – </w:t>
      </w:r>
      <w:r>
        <w:rPr>
          <w:rFonts w:ascii="Times New Roman" w:hAnsi="Times New Roman" w:cs="Times New Roman"/>
          <w:szCs w:val="26"/>
          <w:lang w:val="vi"/>
        </w:rPr>
        <w:t>190.90</w:t>
      </w:r>
      <w:r>
        <w:rPr>
          <w:rFonts w:ascii="Times New Roman" w:hAnsi="Times New Roman" w:cs="Times New Roman"/>
          <w:szCs w:val="26"/>
        </w:rPr>
        <w:t>.</w:t>
      </w:r>
      <w:r w:rsidR="00140CFE">
        <w:rPr>
          <w:rFonts w:ascii="Times New Roman" w:hAnsi="Times New Roman" w:cs="Times New Roman"/>
          <w:szCs w:val="26"/>
        </w:rPr>
        <w:t>127</w:t>
      </w:r>
      <w:r>
        <w:rPr>
          <w:rFonts w:ascii="Times New Roman" w:hAnsi="Times New Roman" w:cs="Times New Roman"/>
          <w:szCs w:val="26"/>
        </w:rPr>
        <w:t>.254</w:t>
      </w:r>
      <w:r>
        <w:rPr>
          <w:rFonts w:ascii="Times New Roman" w:hAnsi="Times New Roman" w:cs="Times New Roman"/>
        </w:rPr>
        <w:t xml:space="preserve"> có các máy sử dụng địa chỉ IP</w:t>
      </w:r>
    </w:p>
    <w:p w14:paraId="7DFCCE1A" w14:textId="77777777" w:rsidR="00375644" w:rsidRDefault="00000000">
      <w:pPr>
        <w:numPr>
          <w:ilvl w:val="0"/>
          <w:numId w:val="13"/>
        </w:numPr>
        <w:spacing w:before="80" w:line="31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Phòng IT sử dụng subnet 4 với dải đia chỉ </w:t>
      </w:r>
      <w:r>
        <w:rPr>
          <w:rFonts w:ascii="Times New Roman" w:hAnsi="Times New Roman" w:cs="Times New Roman"/>
          <w:szCs w:val="26"/>
          <w:lang w:val="vi"/>
        </w:rPr>
        <w:t>190.90</w:t>
      </w:r>
      <w:r>
        <w:rPr>
          <w:rFonts w:ascii="Times New Roman" w:hAnsi="Times New Roman" w:cs="Times New Roman"/>
          <w:szCs w:val="26"/>
        </w:rPr>
        <w:t xml:space="preserve">.128.1 – </w:t>
      </w:r>
      <w:r>
        <w:rPr>
          <w:rFonts w:ascii="Times New Roman" w:hAnsi="Times New Roman" w:cs="Times New Roman"/>
          <w:szCs w:val="26"/>
          <w:lang w:val="vi"/>
        </w:rPr>
        <w:t>190.90</w:t>
      </w:r>
      <w:r>
        <w:rPr>
          <w:rFonts w:ascii="Times New Roman" w:hAnsi="Times New Roman" w:cs="Times New Roman"/>
          <w:szCs w:val="26"/>
        </w:rPr>
        <w:t>.159.254</w:t>
      </w:r>
      <w:r>
        <w:rPr>
          <w:rFonts w:ascii="Times New Roman" w:hAnsi="Times New Roman" w:cs="Times New Roman"/>
        </w:rPr>
        <w:t xml:space="preserve"> có các máy sử dụng địa chỉ IP</w:t>
      </w:r>
    </w:p>
    <w:p w14:paraId="667BC0F7" w14:textId="77777777" w:rsidR="00375644" w:rsidRDefault="00000000">
      <w:pPr>
        <w:numPr>
          <w:ilvl w:val="0"/>
          <w:numId w:val="13"/>
        </w:numPr>
        <w:spacing w:before="80" w:line="31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Phòng marketing sử dụng subnet 5 với dải đia chỉ </w:t>
      </w:r>
      <w:r>
        <w:rPr>
          <w:rFonts w:ascii="Times New Roman" w:hAnsi="Times New Roman" w:cs="Times New Roman"/>
          <w:szCs w:val="26"/>
          <w:lang w:val="vi"/>
        </w:rPr>
        <w:t>190.90</w:t>
      </w:r>
      <w:r>
        <w:rPr>
          <w:rFonts w:ascii="Times New Roman" w:hAnsi="Times New Roman" w:cs="Times New Roman"/>
          <w:szCs w:val="26"/>
        </w:rPr>
        <w:t xml:space="preserve">.160.1 – </w:t>
      </w:r>
      <w:r>
        <w:rPr>
          <w:rFonts w:ascii="Times New Roman" w:hAnsi="Times New Roman" w:cs="Times New Roman"/>
          <w:szCs w:val="26"/>
          <w:lang w:val="vi"/>
        </w:rPr>
        <w:t>190.90</w:t>
      </w:r>
      <w:r>
        <w:rPr>
          <w:rFonts w:ascii="Times New Roman" w:hAnsi="Times New Roman" w:cs="Times New Roman"/>
          <w:szCs w:val="26"/>
        </w:rPr>
        <w:t>.191.254</w:t>
      </w:r>
      <w:r>
        <w:rPr>
          <w:rFonts w:ascii="Times New Roman" w:hAnsi="Times New Roman" w:cs="Times New Roman"/>
        </w:rPr>
        <w:t xml:space="preserve"> có các máy sử dụng địa chỉ IP</w:t>
      </w:r>
    </w:p>
    <w:p w14:paraId="15ADEE1D" w14:textId="294E9178" w:rsidR="004E6F9C" w:rsidRDefault="00000000" w:rsidP="004E6F9C">
      <w:pPr>
        <w:numPr>
          <w:ilvl w:val="0"/>
          <w:numId w:val="13"/>
        </w:numPr>
        <w:spacing w:before="80" w:line="312" w:lineRule="auto"/>
        <w:jc w:val="both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</w:rPr>
        <w:t xml:space="preserve">Phòng họp sử dụng subnet 6 với dải đia chỉ </w:t>
      </w:r>
      <w:r>
        <w:rPr>
          <w:rFonts w:ascii="Times New Roman" w:hAnsi="Times New Roman" w:cs="Times New Roman"/>
          <w:szCs w:val="26"/>
          <w:lang w:val="vi"/>
        </w:rPr>
        <w:t>190.90</w:t>
      </w:r>
      <w:r>
        <w:rPr>
          <w:rFonts w:ascii="Times New Roman" w:hAnsi="Times New Roman" w:cs="Times New Roman"/>
          <w:szCs w:val="26"/>
        </w:rPr>
        <w:t xml:space="preserve">.192.1 – </w:t>
      </w:r>
      <w:r>
        <w:rPr>
          <w:rFonts w:ascii="Times New Roman" w:hAnsi="Times New Roman" w:cs="Times New Roman"/>
          <w:szCs w:val="26"/>
          <w:lang w:val="vi"/>
        </w:rPr>
        <w:t>190.90</w:t>
      </w:r>
      <w:r>
        <w:rPr>
          <w:rFonts w:ascii="Times New Roman" w:hAnsi="Times New Roman" w:cs="Times New Roman"/>
          <w:szCs w:val="26"/>
        </w:rPr>
        <w:t>.223.254</w:t>
      </w:r>
      <w:r>
        <w:rPr>
          <w:rFonts w:ascii="Times New Roman" w:hAnsi="Times New Roman" w:cs="Times New Roman"/>
        </w:rPr>
        <w:t xml:space="preserve"> có các máy sử dụng địa chỉ IP</w:t>
      </w:r>
    </w:p>
    <w:p w14:paraId="243C1592" w14:textId="161DF391" w:rsidR="004E6F9C" w:rsidRPr="004E6F9C" w:rsidRDefault="004E6F9C" w:rsidP="004E6F9C">
      <w:pPr>
        <w:tabs>
          <w:tab w:val="left" w:pos="420"/>
        </w:tabs>
        <w:spacing w:before="80" w:line="312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6F9C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845FD8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4E6F9C">
        <w:rPr>
          <w:rFonts w:ascii="Times New Roman" w:hAnsi="Times New Roman" w:cs="Times New Roman"/>
          <w:b/>
          <w:bCs/>
          <w:sz w:val="28"/>
          <w:szCs w:val="28"/>
        </w:rPr>
        <w:t>.2. Thiết lập bảng địa chỉ IP cho các máy tính tại các phòng ban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71C31" w14:paraId="7CA61CAF" w14:textId="77777777" w:rsidTr="008466D9">
        <w:tc>
          <w:tcPr>
            <w:tcW w:w="8522" w:type="dxa"/>
            <w:gridSpan w:val="4"/>
          </w:tcPr>
          <w:p w14:paraId="489D9E8E" w14:textId="77777777" w:rsidR="00171C31" w:rsidRPr="00171C31" w:rsidRDefault="00171C31" w:rsidP="00171C31">
            <w:pPr>
              <w:tabs>
                <w:tab w:val="left" w:pos="420"/>
              </w:tabs>
              <w:spacing w:before="80" w:line="312" w:lineRule="auto"/>
              <w:ind w:left="2977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71C3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Phòng Kế Toán</w:t>
            </w:r>
          </w:p>
          <w:p w14:paraId="142F7B9E" w14:textId="2D2A8D14" w:rsidR="00171C31" w:rsidRDefault="00171C31" w:rsidP="00171C31">
            <w:pPr>
              <w:tabs>
                <w:tab w:val="left" w:pos="420"/>
              </w:tabs>
              <w:spacing w:before="80" w:line="312" w:lineRule="auto"/>
              <w:ind w:left="3261"/>
            </w:pPr>
            <w:r w:rsidRPr="00171C3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190.90.32.0</w:t>
            </w:r>
          </w:p>
        </w:tc>
      </w:tr>
      <w:tr w:rsidR="00491BD9" w14:paraId="409C2896" w14:textId="77777777" w:rsidTr="00491BD9">
        <w:tc>
          <w:tcPr>
            <w:tcW w:w="2130" w:type="dxa"/>
          </w:tcPr>
          <w:p w14:paraId="0BA75FF0" w14:textId="4AFE17CC" w:rsidR="00491BD9" w:rsidRPr="001F224F" w:rsidRDefault="00171C31" w:rsidP="00171C31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1F224F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2130" w:type="dxa"/>
          </w:tcPr>
          <w:p w14:paraId="2F181F21" w14:textId="365C3CDB" w:rsidR="00491BD9" w:rsidRPr="001F224F" w:rsidRDefault="00171C31" w:rsidP="00171C31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1F224F">
              <w:rPr>
                <w:rFonts w:ascii="Times New Roman" w:hAnsi="Times New Roman" w:cs="Times New Roman"/>
              </w:rPr>
              <w:t>Tên máy tính</w:t>
            </w:r>
          </w:p>
        </w:tc>
        <w:tc>
          <w:tcPr>
            <w:tcW w:w="2131" w:type="dxa"/>
          </w:tcPr>
          <w:p w14:paraId="4B6EFD85" w14:textId="12EADC0A" w:rsidR="00491BD9" w:rsidRPr="001F224F" w:rsidRDefault="00171C31" w:rsidP="00171C31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1F224F">
              <w:rPr>
                <w:rFonts w:ascii="Times New Roman" w:hAnsi="Times New Roman" w:cs="Times New Roman"/>
              </w:rPr>
              <w:t>Tên subnet</w:t>
            </w:r>
          </w:p>
        </w:tc>
        <w:tc>
          <w:tcPr>
            <w:tcW w:w="2131" w:type="dxa"/>
          </w:tcPr>
          <w:p w14:paraId="7C00AA8F" w14:textId="3337F7BD" w:rsidR="00491BD9" w:rsidRPr="001F224F" w:rsidRDefault="00171C31" w:rsidP="00171C31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1F224F">
              <w:rPr>
                <w:rFonts w:ascii="Times New Roman" w:hAnsi="Times New Roman" w:cs="Times New Roman"/>
              </w:rPr>
              <w:t>Địa chỉ IP</w:t>
            </w:r>
          </w:p>
        </w:tc>
      </w:tr>
      <w:tr w:rsidR="00171C31" w14:paraId="7FBC764B" w14:textId="77777777" w:rsidTr="00491BD9">
        <w:tc>
          <w:tcPr>
            <w:tcW w:w="2130" w:type="dxa"/>
          </w:tcPr>
          <w:p w14:paraId="41CDC70D" w14:textId="09CF88EC" w:rsidR="00171C31" w:rsidRPr="001F224F" w:rsidRDefault="00171C31" w:rsidP="00171C31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1F224F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2130" w:type="dxa"/>
          </w:tcPr>
          <w:p w14:paraId="0E5A1F48" w14:textId="01BB5AAC" w:rsidR="00171C31" w:rsidRPr="001F224F" w:rsidRDefault="00171C31" w:rsidP="00171C31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1F224F">
              <w:rPr>
                <w:rFonts w:ascii="Times New Roman" w:hAnsi="Times New Roman" w:cs="Times New Roman"/>
              </w:rPr>
              <w:t>PC01</w:t>
            </w:r>
          </w:p>
        </w:tc>
        <w:tc>
          <w:tcPr>
            <w:tcW w:w="2131" w:type="dxa"/>
          </w:tcPr>
          <w:p w14:paraId="326ED3AA" w14:textId="01964F15" w:rsidR="00171C31" w:rsidRPr="001F224F" w:rsidRDefault="00171C31" w:rsidP="00171C31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1F224F">
              <w:rPr>
                <w:rFonts w:ascii="Times New Roman" w:hAnsi="Times New Roman" w:cs="Times New Roman"/>
              </w:rPr>
              <w:t>Subnet 1</w:t>
            </w:r>
          </w:p>
        </w:tc>
        <w:tc>
          <w:tcPr>
            <w:tcW w:w="2131" w:type="dxa"/>
          </w:tcPr>
          <w:p w14:paraId="60BAF7AC" w14:textId="6F31E218" w:rsidR="00171C31" w:rsidRPr="001F224F" w:rsidRDefault="00171C31" w:rsidP="00171C31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1F224F">
              <w:rPr>
                <w:rFonts w:ascii="Times New Roman" w:hAnsi="Times New Roman" w:cs="Times New Roman"/>
              </w:rPr>
              <w:t>190.90.32.1</w:t>
            </w:r>
          </w:p>
        </w:tc>
      </w:tr>
      <w:tr w:rsidR="00171C31" w14:paraId="5BE49575" w14:textId="77777777" w:rsidTr="00491BD9">
        <w:tc>
          <w:tcPr>
            <w:tcW w:w="2130" w:type="dxa"/>
          </w:tcPr>
          <w:p w14:paraId="7C132243" w14:textId="0F401E6A" w:rsidR="00171C31" w:rsidRPr="001F224F" w:rsidRDefault="00171C31" w:rsidP="00171C31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1F224F"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2130" w:type="dxa"/>
          </w:tcPr>
          <w:p w14:paraId="051670D6" w14:textId="63448ED2" w:rsidR="00171C31" w:rsidRPr="001F224F" w:rsidRDefault="00171C31" w:rsidP="00171C31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1F224F">
              <w:rPr>
                <w:rFonts w:ascii="Times New Roman" w:hAnsi="Times New Roman" w:cs="Times New Roman"/>
              </w:rPr>
              <w:t>PC02</w:t>
            </w:r>
          </w:p>
        </w:tc>
        <w:tc>
          <w:tcPr>
            <w:tcW w:w="2131" w:type="dxa"/>
          </w:tcPr>
          <w:p w14:paraId="48F36508" w14:textId="383DFDB0" w:rsidR="00171C31" w:rsidRPr="001F224F" w:rsidRDefault="00171C31" w:rsidP="00171C31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1F224F">
              <w:rPr>
                <w:rFonts w:ascii="Times New Roman" w:hAnsi="Times New Roman" w:cs="Times New Roman"/>
              </w:rPr>
              <w:t>Subnet 1</w:t>
            </w:r>
          </w:p>
        </w:tc>
        <w:tc>
          <w:tcPr>
            <w:tcW w:w="2131" w:type="dxa"/>
          </w:tcPr>
          <w:p w14:paraId="3C77D2F3" w14:textId="1295D6E6" w:rsidR="00171C31" w:rsidRPr="001F224F" w:rsidRDefault="00171C31" w:rsidP="00171C31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1F224F">
              <w:rPr>
                <w:rFonts w:ascii="Times New Roman" w:hAnsi="Times New Roman" w:cs="Times New Roman"/>
              </w:rPr>
              <w:t>190.90.32.2</w:t>
            </w:r>
          </w:p>
        </w:tc>
      </w:tr>
      <w:tr w:rsidR="00171C31" w14:paraId="242195A7" w14:textId="77777777" w:rsidTr="00491BD9">
        <w:tc>
          <w:tcPr>
            <w:tcW w:w="2130" w:type="dxa"/>
          </w:tcPr>
          <w:p w14:paraId="6B4699E5" w14:textId="5D215EF9" w:rsidR="00171C31" w:rsidRPr="001F224F" w:rsidRDefault="00171C31" w:rsidP="00171C31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1F224F"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2130" w:type="dxa"/>
          </w:tcPr>
          <w:p w14:paraId="0E8AD1B8" w14:textId="6053FFBD" w:rsidR="00171C31" w:rsidRPr="001F224F" w:rsidRDefault="00171C31" w:rsidP="00171C31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1F224F">
              <w:rPr>
                <w:rFonts w:ascii="Times New Roman" w:hAnsi="Times New Roman" w:cs="Times New Roman"/>
              </w:rPr>
              <w:t>PC03</w:t>
            </w:r>
          </w:p>
        </w:tc>
        <w:tc>
          <w:tcPr>
            <w:tcW w:w="2131" w:type="dxa"/>
          </w:tcPr>
          <w:p w14:paraId="7E9C2621" w14:textId="094BA856" w:rsidR="00171C31" w:rsidRPr="001F224F" w:rsidRDefault="00171C31" w:rsidP="00171C31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1F224F">
              <w:rPr>
                <w:rFonts w:ascii="Times New Roman" w:hAnsi="Times New Roman" w:cs="Times New Roman"/>
              </w:rPr>
              <w:t>Subnet 1</w:t>
            </w:r>
          </w:p>
        </w:tc>
        <w:tc>
          <w:tcPr>
            <w:tcW w:w="2131" w:type="dxa"/>
          </w:tcPr>
          <w:p w14:paraId="476FB939" w14:textId="7CE726C1" w:rsidR="00171C31" w:rsidRPr="001F224F" w:rsidRDefault="00171C31" w:rsidP="00171C31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1F224F">
              <w:rPr>
                <w:rFonts w:ascii="Times New Roman" w:hAnsi="Times New Roman" w:cs="Times New Roman"/>
              </w:rPr>
              <w:t>190.90.32.3</w:t>
            </w:r>
          </w:p>
        </w:tc>
      </w:tr>
      <w:tr w:rsidR="00171C31" w14:paraId="319C547B" w14:textId="77777777" w:rsidTr="00491BD9">
        <w:tc>
          <w:tcPr>
            <w:tcW w:w="2130" w:type="dxa"/>
          </w:tcPr>
          <w:p w14:paraId="3776E842" w14:textId="43095CA4" w:rsidR="00171C31" w:rsidRPr="001F224F" w:rsidRDefault="00171C31" w:rsidP="00171C31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1F224F">
              <w:rPr>
                <w:rFonts w:ascii="Times New Roman" w:hAnsi="Times New Roman" w:cs="Times New Roman"/>
              </w:rPr>
              <w:t>04</w:t>
            </w:r>
          </w:p>
        </w:tc>
        <w:tc>
          <w:tcPr>
            <w:tcW w:w="2130" w:type="dxa"/>
          </w:tcPr>
          <w:p w14:paraId="67B8F57B" w14:textId="352B8F6A" w:rsidR="00171C31" w:rsidRPr="001F224F" w:rsidRDefault="00171C31" w:rsidP="00171C31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1F224F">
              <w:rPr>
                <w:rFonts w:ascii="Times New Roman" w:hAnsi="Times New Roman" w:cs="Times New Roman"/>
              </w:rPr>
              <w:t>PC04</w:t>
            </w:r>
          </w:p>
        </w:tc>
        <w:tc>
          <w:tcPr>
            <w:tcW w:w="2131" w:type="dxa"/>
          </w:tcPr>
          <w:p w14:paraId="3DAE50CB" w14:textId="5AECE62B" w:rsidR="00171C31" w:rsidRPr="001F224F" w:rsidRDefault="00171C31" w:rsidP="00171C31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1F224F">
              <w:rPr>
                <w:rFonts w:ascii="Times New Roman" w:hAnsi="Times New Roman" w:cs="Times New Roman"/>
              </w:rPr>
              <w:t>Subnet 1</w:t>
            </w:r>
          </w:p>
        </w:tc>
        <w:tc>
          <w:tcPr>
            <w:tcW w:w="2131" w:type="dxa"/>
          </w:tcPr>
          <w:p w14:paraId="635E3ECE" w14:textId="402713F8" w:rsidR="00171C31" w:rsidRPr="001F224F" w:rsidRDefault="00171C31" w:rsidP="00171C31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1F224F">
              <w:rPr>
                <w:rFonts w:ascii="Times New Roman" w:hAnsi="Times New Roman" w:cs="Times New Roman"/>
              </w:rPr>
              <w:t>190.90.32.4</w:t>
            </w:r>
          </w:p>
        </w:tc>
      </w:tr>
      <w:tr w:rsidR="00171C31" w14:paraId="5BDD14F0" w14:textId="77777777" w:rsidTr="00491BD9">
        <w:tc>
          <w:tcPr>
            <w:tcW w:w="2130" w:type="dxa"/>
          </w:tcPr>
          <w:p w14:paraId="5561BEE2" w14:textId="4ED8B51B" w:rsidR="00171C31" w:rsidRPr="001F224F" w:rsidRDefault="00171C31" w:rsidP="00171C31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1F224F"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2130" w:type="dxa"/>
          </w:tcPr>
          <w:p w14:paraId="21E4D9E4" w14:textId="643BD265" w:rsidR="00171C31" w:rsidRPr="001F224F" w:rsidRDefault="00171C31" w:rsidP="00171C31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1F224F">
              <w:rPr>
                <w:rFonts w:ascii="Times New Roman" w:hAnsi="Times New Roman" w:cs="Times New Roman"/>
              </w:rPr>
              <w:t>PC05</w:t>
            </w:r>
          </w:p>
        </w:tc>
        <w:tc>
          <w:tcPr>
            <w:tcW w:w="2131" w:type="dxa"/>
          </w:tcPr>
          <w:p w14:paraId="6387C7FB" w14:textId="5208A6B0" w:rsidR="00171C31" w:rsidRPr="001F224F" w:rsidRDefault="00171C31" w:rsidP="00171C31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1F224F">
              <w:rPr>
                <w:rFonts w:ascii="Times New Roman" w:hAnsi="Times New Roman" w:cs="Times New Roman"/>
              </w:rPr>
              <w:t>Subnet 1</w:t>
            </w:r>
          </w:p>
        </w:tc>
        <w:tc>
          <w:tcPr>
            <w:tcW w:w="2131" w:type="dxa"/>
          </w:tcPr>
          <w:p w14:paraId="6B0FE550" w14:textId="2AC91222" w:rsidR="00171C31" w:rsidRPr="001F224F" w:rsidRDefault="00171C31" w:rsidP="00171C31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1F224F">
              <w:rPr>
                <w:rFonts w:ascii="Times New Roman" w:hAnsi="Times New Roman" w:cs="Times New Roman"/>
              </w:rPr>
              <w:t>190.90.32.5</w:t>
            </w:r>
          </w:p>
        </w:tc>
      </w:tr>
      <w:tr w:rsidR="00171C31" w14:paraId="7CEE4669" w14:textId="77777777" w:rsidTr="00491BD9">
        <w:tc>
          <w:tcPr>
            <w:tcW w:w="2130" w:type="dxa"/>
          </w:tcPr>
          <w:p w14:paraId="4B792429" w14:textId="12A595DD" w:rsidR="00171C31" w:rsidRPr="001F224F" w:rsidRDefault="00171C31" w:rsidP="00171C31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1F224F">
              <w:rPr>
                <w:rFonts w:ascii="Times New Roman" w:hAnsi="Times New Roman" w:cs="Times New Roman"/>
              </w:rPr>
              <w:t>06</w:t>
            </w:r>
          </w:p>
        </w:tc>
        <w:tc>
          <w:tcPr>
            <w:tcW w:w="2130" w:type="dxa"/>
          </w:tcPr>
          <w:p w14:paraId="016D2518" w14:textId="57A3DFD2" w:rsidR="00171C31" w:rsidRPr="001F224F" w:rsidRDefault="00171C31" w:rsidP="00171C31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1F224F">
              <w:rPr>
                <w:rFonts w:ascii="Times New Roman" w:hAnsi="Times New Roman" w:cs="Times New Roman"/>
              </w:rPr>
              <w:t>PC06</w:t>
            </w:r>
          </w:p>
        </w:tc>
        <w:tc>
          <w:tcPr>
            <w:tcW w:w="2131" w:type="dxa"/>
          </w:tcPr>
          <w:p w14:paraId="5334C848" w14:textId="53E78283" w:rsidR="00171C31" w:rsidRPr="001F224F" w:rsidRDefault="00171C31" w:rsidP="00171C31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1F224F">
              <w:rPr>
                <w:rFonts w:ascii="Times New Roman" w:hAnsi="Times New Roman" w:cs="Times New Roman"/>
              </w:rPr>
              <w:t>Subnet 1</w:t>
            </w:r>
          </w:p>
        </w:tc>
        <w:tc>
          <w:tcPr>
            <w:tcW w:w="2131" w:type="dxa"/>
          </w:tcPr>
          <w:p w14:paraId="2AF465B3" w14:textId="39853198" w:rsidR="00171C31" w:rsidRPr="001F224F" w:rsidRDefault="00171C31" w:rsidP="00171C31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1F224F">
              <w:rPr>
                <w:rFonts w:ascii="Times New Roman" w:hAnsi="Times New Roman" w:cs="Times New Roman"/>
              </w:rPr>
              <w:t>190.90.32.6</w:t>
            </w:r>
          </w:p>
        </w:tc>
      </w:tr>
      <w:tr w:rsidR="00171C31" w14:paraId="3C206604" w14:textId="77777777" w:rsidTr="00491BD9">
        <w:tc>
          <w:tcPr>
            <w:tcW w:w="2130" w:type="dxa"/>
          </w:tcPr>
          <w:p w14:paraId="5C1027CC" w14:textId="4D1A58F8" w:rsidR="00171C31" w:rsidRPr="001F224F" w:rsidRDefault="00171C31" w:rsidP="00171C31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1F224F">
              <w:rPr>
                <w:rFonts w:ascii="Times New Roman" w:hAnsi="Times New Roman" w:cs="Times New Roman"/>
              </w:rPr>
              <w:t>07</w:t>
            </w:r>
          </w:p>
        </w:tc>
        <w:tc>
          <w:tcPr>
            <w:tcW w:w="2130" w:type="dxa"/>
          </w:tcPr>
          <w:p w14:paraId="72D3AE79" w14:textId="0C60DDEA" w:rsidR="00171C31" w:rsidRPr="001F224F" w:rsidRDefault="00171C31" w:rsidP="00171C31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1F224F">
              <w:rPr>
                <w:rFonts w:ascii="Times New Roman" w:hAnsi="Times New Roman" w:cs="Times New Roman"/>
              </w:rPr>
              <w:t>PC07</w:t>
            </w:r>
          </w:p>
        </w:tc>
        <w:tc>
          <w:tcPr>
            <w:tcW w:w="2131" w:type="dxa"/>
          </w:tcPr>
          <w:p w14:paraId="3DD95157" w14:textId="48EEB981" w:rsidR="00171C31" w:rsidRPr="001F224F" w:rsidRDefault="00171C31" w:rsidP="00171C31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1F224F">
              <w:rPr>
                <w:rFonts w:ascii="Times New Roman" w:hAnsi="Times New Roman" w:cs="Times New Roman"/>
              </w:rPr>
              <w:t>Subnet 1</w:t>
            </w:r>
          </w:p>
        </w:tc>
        <w:tc>
          <w:tcPr>
            <w:tcW w:w="2131" w:type="dxa"/>
          </w:tcPr>
          <w:p w14:paraId="55125A56" w14:textId="3282CBCE" w:rsidR="00171C31" w:rsidRPr="001F224F" w:rsidRDefault="00171C31" w:rsidP="00171C31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1F224F">
              <w:rPr>
                <w:rFonts w:ascii="Times New Roman" w:hAnsi="Times New Roman" w:cs="Times New Roman"/>
              </w:rPr>
              <w:t>190.90.32.7</w:t>
            </w:r>
          </w:p>
        </w:tc>
      </w:tr>
    </w:tbl>
    <w:p w14:paraId="1C01F793" w14:textId="77777777" w:rsidR="00171C31" w:rsidRDefault="00171C31" w:rsidP="00491BD9">
      <w:pPr>
        <w:tabs>
          <w:tab w:val="left" w:pos="420"/>
        </w:tabs>
        <w:spacing w:before="80" w:line="312" w:lineRule="auto"/>
        <w:jc w:val="both"/>
      </w:pPr>
      <w:r>
        <w:lastRenderedPageBreak/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71C31" w14:paraId="1B97E214" w14:textId="77777777" w:rsidTr="003A6A35">
        <w:tc>
          <w:tcPr>
            <w:tcW w:w="8522" w:type="dxa"/>
            <w:gridSpan w:val="4"/>
          </w:tcPr>
          <w:p w14:paraId="766568B2" w14:textId="77777777" w:rsidR="00171C31" w:rsidRPr="00171C31" w:rsidRDefault="00171C31" w:rsidP="00171C31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71C3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Phòng nghiên cứu và phát triển</w:t>
            </w:r>
          </w:p>
          <w:p w14:paraId="15D8072C" w14:textId="64F5D390" w:rsidR="00171C31" w:rsidRDefault="00171C31" w:rsidP="00171C31">
            <w:pPr>
              <w:tabs>
                <w:tab w:val="left" w:pos="420"/>
              </w:tabs>
              <w:spacing w:before="80" w:line="312" w:lineRule="auto"/>
              <w:jc w:val="center"/>
            </w:pPr>
            <w:r w:rsidRPr="00171C3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190.90.64.0</w:t>
            </w:r>
          </w:p>
        </w:tc>
      </w:tr>
      <w:tr w:rsidR="00171C31" w14:paraId="7A8AAABE" w14:textId="77777777" w:rsidTr="00171C31">
        <w:tc>
          <w:tcPr>
            <w:tcW w:w="2130" w:type="dxa"/>
          </w:tcPr>
          <w:p w14:paraId="2CC8CA7F" w14:textId="1C61853E" w:rsidR="00171C31" w:rsidRPr="004E7CBE" w:rsidRDefault="00171C31" w:rsidP="004E7CBE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4E7CBE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2130" w:type="dxa"/>
          </w:tcPr>
          <w:p w14:paraId="2E0D2A94" w14:textId="3AC7E957" w:rsidR="00171C31" w:rsidRPr="004E7CBE" w:rsidRDefault="00171C31" w:rsidP="004E7CBE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4E7CBE">
              <w:rPr>
                <w:rFonts w:ascii="Times New Roman" w:hAnsi="Times New Roman" w:cs="Times New Roman"/>
              </w:rPr>
              <w:t>Tên máy</w:t>
            </w:r>
          </w:p>
        </w:tc>
        <w:tc>
          <w:tcPr>
            <w:tcW w:w="2131" w:type="dxa"/>
          </w:tcPr>
          <w:p w14:paraId="4A272B55" w14:textId="42CB8CF5" w:rsidR="00171C31" w:rsidRPr="004E7CBE" w:rsidRDefault="00171C31" w:rsidP="004E7CBE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4E7CBE">
              <w:rPr>
                <w:rFonts w:ascii="Times New Roman" w:hAnsi="Times New Roman" w:cs="Times New Roman"/>
              </w:rPr>
              <w:t>Tên subnet</w:t>
            </w:r>
          </w:p>
        </w:tc>
        <w:tc>
          <w:tcPr>
            <w:tcW w:w="2131" w:type="dxa"/>
          </w:tcPr>
          <w:p w14:paraId="5BB6453A" w14:textId="7989F3A3" w:rsidR="00171C31" w:rsidRPr="004E7CBE" w:rsidRDefault="00171C31" w:rsidP="004E7CBE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4E7CBE">
              <w:rPr>
                <w:rFonts w:ascii="Times New Roman" w:hAnsi="Times New Roman" w:cs="Times New Roman"/>
              </w:rPr>
              <w:t>Địa chỉ IP</w:t>
            </w:r>
          </w:p>
        </w:tc>
      </w:tr>
      <w:tr w:rsidR="00171C31" w14:paraId="3AA32743" w14:textId="77777777" w:rsidTr="00171C31">
        <w:tc>
          <w:tcPr>
            <w:tcW w:w="2130" w:type="dxa"/>
          </w:tcPr>
          <w:p w14:paraId="34C531B6" w14:textId="158C61CC" w:rsidR="00171C31" w:rsidRPr="004E7CBE" w:rsidRDefault="00171C31" w:rsidP="004E7CBE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4E7CBE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2130" w:type="dxa"/>
          </w:tcPr>
          <w:p w14:paraId="0C10E22C" w14:textId="51F950E1" w:rsidR="00171C31" w:rsidRPr="004E7CBE" w:rsidRDefault="00171C31" w:rsidP="004E7CBE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4E7CBE">
              <w:rPr>
                <w:rFonts w:ascii="Times New Roman" w:hAnsi="Times New Roman" w:cs="Times New Roman"/>
              </w:rPr>
              <w:t>PC01</w:t>
            </w:r>
          </w:p>
        </w:tc>
        <w:tc>
          <w:tcPr>
            <w:tcW w:w="2131" w:type="dxa"/>
          </w:tcPr>
          <w:p w14:paraId="7EC1574C" w14:textId="4A60F2EF" w:rsidR="00171C31" w:rsidRPr="004E7CBE" w:rsidRDefault="00171C31" w:rsidP="004E7CBE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4E7CBE">
              <w:rPr>
                <w:rFonts w:ascii="Times New Roman" w:hAnsi="Times New Roman" w:cs="Times New Roman"/>
              </w:rPr>
              <w:t>Subnet</w:t>
            </w:r>
            <w:r w:rsidR="008F213A">
              <w:rPr>
                <w:rFonts w:ascii="Times New Roman" w:hAnsi="Times New Roman" w:cs="Times New Roman"/>
              </w:rPr>
              <w:t xml:space="preserve"> </w:t>
            </w:r>
            <w:r w:rsidRPr="004E7CB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31" w:type="dxa"/>
          </w:tcPr>
          <w:p w14:paraId="5A3EE9FB" w14:textId="2CA2DBC5" w:rsidR="00171C31" w:rsidRPr="004E7CBE" w:rsidRDefault="00171C31" w:rsidP="004E7CBE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4E7CBE">
              <w:rPr>
                <w:rFonts w:ascii="Times New Roman" w:hAnsi="Times New Roman" w:cs="Times New Roman"/>
              </w:rPr>
              <w:t>190.90.64.1</w:t>
            </w:r>
          </w:p>
        </w:tc>
      </w:tr>
      <w:tr w:rsidR="00171C31" w14:paraId="6CF64244" w14:textId="77777777" w:rsidTr="00171C31">
        <w:tc>
          <w:tcPr>
            <w:tcW w:w="2130" w:type="dxa"/>
          </w:tcPr>
          <w:p w14:paraId="20261074" w14:textId="71AE5EF3" w:rsidR="00171C31" w:rsidRPr="004E7CBE" w:rsidRDefault="00171C31" w:rsidP="004E7CBE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4E7CBE"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2130" w:type="dxa"/>
          </w:tcPr>
          <w:p w14:paraId="6F52072F" w14:textId="6D98D8FB" w:rsidR="00171C31" w:rsidRPr="004E7CBE" w:rsidRDefault="00171C31" w:rsidP="004E7CBE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4E7CBE">
              <w:rPr>
                <w:rFonts w:ascii="Times New Roman" w:hAnsi="Times New Roman" w:cs="Times New Roman"/>
              </w:rPr>
              <w:t>PC02</w:t>
            </w:r>
          </w:p>
        </w:tc>
        <w:tc>
          <w:tcPr>
            <w:tcW w:w="2131" w:type="dxa"/>
          </w:tcPr>
          <w:p w14:paraId="38EA7622" w14:textId="14E90491" w:rsidR="00171C31" w:rsidRPr="004E7CBE" w:rsidRDefault="00171C31" w:rsidP="004E7CBE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4E7CBE">
              <w:rPr>
                <w:rFonts w:ascii="Times New Roman" w:hAnsi="Times New Roman" w:cs="Times New Roman"/>
              </w:rPr>
              <w:t>Subnet</w:t>
            </w:r>
            <w:r w:rsidR="008F213A">
              <w:rPr>
                <w:rFonts w:ascii="Times New Roman" w:hAnsi="Times New Roman" w:cs="Times New Roman"/>
              </w:rPr>
              <w:t xml:space="preserve"> </w:t>
            </w:r>
            <w:r w:rsidRPr="004E7CB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31" w:type="dxa"/>
          </w:tcPr>
          <w:p w14:paraId="15C2CB19" w14:textId="0C20EA79" w:rsidR="00171C31" w:rsidRPr="004E7CBE" w:rsidRDefault="00171C31" w:rsidP="004E7CBE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4E7CBE">
              <w:rPr>
                <w:rFonts w:ascii="Times New Roman" w:hAnsi="Times New Roman" w:cs="Times New Roman"/>
              </w:rPr>
              <w:t>190.90.64.2</w:t>
            </w:r>
          </w:p>
        </w:tc>
      </w:tr>
      <w:tr w:rsidR="00171C31" w14:paraId="1C3F72BC" w14:textId="77777777" w:rsidTr="00171C31">
        <w:tc>
          <w:tcPr>
            <w:tcW w:w="2130" w:type="dxa"/>
          </w:tcPr>
          <w:p w14:paraId="3E590FC8" w14:textId="7015BFAD" w:rsidR="00171C31" w:rsidRPr="004E7CBE" w:rsidRDefault="00171C31" w:rsidP="004E7CBE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4E7CBE"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2130" w:type="dxa"/>
          </w:tcPr>
          <w:p w14:paraId="79BF46D7" w14:textId="4E93BE9C" w:rsidR="00171C31" w:rsidRPr="004E7CBE" w:rsidRDefault="00171C31" w:rsidP="004E7CBE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4E7CBE">
              <w:rPr>
                <w:rFonts w:ascii="Times New Roman" w:hAnsi="Times New Roman" w:cs="Times New Roman"/>
              </w:rPr>
              <w:t>PC03</w:t>
            </w:r>
          </w:p>
        </w:tc>
        <w:tc>
          <w:tcPr>
            <w:tcW w:w="2131" w:type="dxa"/>
          </w:tcPr>
          <w:p w14:paraId="3A0DA87B" w14:textId="75BDFEE8" w:rsidR="00171C31" w:rsidRPr="004E7CBE" w:rsidRDefault="00171C31" w:rsidP="004E7CBE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4E7CBE">
              <w:rPr>
                <w:rFonts w:ascii="Times New Roman" w:hAnsi="Times New Roman" w:cs="Times New Roman"/>
              </w:rPr>
              <w:t>Subnet</w:t>
            </w:r>
            <w:r w:rsidR="008F213A">
              <w:rPr>
                <w:rFonts w:ascii="Times New Roman" w:hAnsi="Times New Roman" w:cs="Times New Roman"/>
              </w:rPr>
              <w:t xml:space="preserve"> </w:t>
            </w:r>
            <w:r w:rsidRPr="004E7CB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31" w:type="dxa"/>
          </w:tcPr>
          <w:p w14:paraId="3905529F" w14:textId="0311F76F" w:rsidR="00171C31" w:rsidRPr="004E7CBE" w:rsidRDefault="00171C31" w:rsidP="004E7CBE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4E7CBE">
              <w:rPr>
                <w:rFonts w:ascii="Times New Roman" w:hAnsi="Times New Roman" w:cs="Times New Roman"/>
              </w:rPr>
              <w:t>190.90.64.3</w:t>
            </w:r>
          </w:p>
        </w:tc>
      </w:tr>
      <w:tr w:rsidR="00171C31" w14:paraId="22A7C9CF" w14:textId="77777777" w:rsidTr="00171C31">
        <w:tc>
          <w:tcPr>
            <w:tcW w:w="2130" w:type="dxa"/>
          </w:tcPr>
          <w:p w14:paraId="49214906" w14:textId="46C7648D" w:rsidR="00171C31" w:rsidRPr="004E7CBE" w:rsidRDefault="00171C31" w:rsidP="004E7CBE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4E7CBE">
              <w:rPr>
                <w:rFonts w:ascii="Times New Roman" w:hAnsi="Times New Roman" w:cs="Times New Roman"/>
              </w:rPr>
              <w:t>04</w:t>
            </w:r>
          </w:p>
        </w:tc>
        <w:tc>
          <w:tcPr>
            <w:tcW w:w="2130" w:type="dxa"/>
          </w:tcPr>
          <w:p w14:paraId="1CFB43E6" w14:textId="630581C3" w:rsidR="00171C31" w:rsidRPr="004E7CBE" w:rsidRDefault="00171C31" w:rsidP="004E7CBE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4E7CBE">
              <w:rPr>
                <w:rFonts w:ascii="Times New Roman" w:hAnsi="Times New Roman" w:cs="Times New Roman"/>
              </w:rPr>
              <w:t>PC04</w:t>
            </w:r>
          </w:p>
        </w:tc>
        <w:tc>
          <w:tcPr>
            <w:tcW w:w="2131" w:type="dxa"/>
          </w:tcPr>
          <w:p w14:paraId="6E68846D" w14:textId="4245403B" w:rsidR="00171C31" w:rsidRPr="004E7CBE" w:rsidRDefault="00171C31" w:rsidP="004E7CBE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4E7CBE">
              <w:rPr>
                <w:rFonts w:ascii="Times New Roman" w:hAnsi="Times New Roman" w:cs="Times New Roman"/>
              </w:rPr>
              <w:t>Subnet</w:t>
            </w:r>
            <w:r w:rsidR="008F213A">
              <w:rPr>
                <w:rFonts w:ascii="Times New Roman" w:hAnsi="Times New Roman" w:cs="Times New Roman"/>
              </w:rPr>
              <w:t xml:space="preserve"> </w:t>
            </w:r>
            <w:r w:rsidRPr="004E7CB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31" w:type="dxa"/>
          </w:tcPr>
          <w:p w14:paraId="3AAD3A71" w14:textId="4887E26A" w:rsidR="00171C31" w:rsidRPr="004E7CBE" w:rsidRDefault="00171C31" w:rsidP="004E7CBE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4E7CBE">
              <w:rPr>
                <w:rFonts w:ascii="Times New Roman" w:hAnsi="Times New Roman" w:cs="Times New Roman"/>
              </w:rPr>
              <w:t>190.90.64.4</w:t>
            </w:r>
          </w:p>
        </w:tc>
      </w:tr>
      <w:tr w:rsidR="00171C31" w14:paraId="6765736A" w14:textId="77777777" w:rsidTr="00171C31">
        <w:tc>
          <w:tcPr>
            <w:tcW w:w="2130" w:type="dxa"/>
          </w:tcPr>
          <w:p w14:paraId="19F5CBFD" w14:textId="1BE2DBA9" w:rsidR="00171C31" w:rsidRPr="004E7CBE" w:rsidRDefault="00171C31" w:rsidP="004E7CBE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4E7CBE"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2130" w:type="dxa"/>
          </w:tcPr>
          <w:p w14:paraId="059F6ED2" w14:textId="64F4038F" w:rsidR="00171C31" w:rsidRPr="004E7CBE" w:rsidRDefault="00171C31" w:rsidP="004E7CBE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4E7CBE">
              <w:rPr>
                <w:rFonts w:ascii="Times New Roman" w:hAnsi="Times New Roman" w:cs="Times New Roman"/>
              </w:rPr>
              <w:t>PC05</w:t>
            </w:r>
          </w:p>
        </w:tc>
        <w:tc>
          <w:tcPr>
            <w:tcW w:w="2131" w:type="dxa"/>
          </w:tcPr>
          <w:p w14:paraId="506B33D2" w14:textId="78C5406B" w:rsidR="00171C31" w:rsidRPr="004E7CBE" w:rsidRDefault="00171C31" w:rsidP="004E7CBE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4E7CBE">
              <w:rPr>
                <w:rFonts w:ascii="Times New Roman" w:hAnsi="Times New Roman" w:cs="Times New Roman"/>
              </w:rPr>
              <w:t>Subnet</w:t>
            </w:r>
            <w:r w:rsidR="008F213A">
              <w:rPr>
                <w:rFonts w:ascii="Times New Roman" w:hAnsi="Times New Roman" w:cs="Times New Roman"/>
              </w:rPr>
              <w:t xml:space="preserve"> </w:t>
            </w:r>
            <w:r w:rsidRPr="004E7CB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31" w:type="dxa"/>
          </w:tcPr>
          <w:p w14:paraId="3BAFEEB5" w14:textId="359FA9EA" w:rsidR="00171C31" w:rsidRPr="004E7CBE" w:rsidRDefault="00171C31" w:rsidP="004E7CBE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4E7CBE">
              <w:rPr>
                <w:rFonts w:ascii="Times New Roman" w:hAnsi="Times New Roman" w:cs="Times New Roman"/>
              </w:rPr>
              <w:t>190.90.64.5</w:t>
            </w:r>
          </w:p>
        </w:tc>
      </w:tr>
      <w:tr w:rsidR="00171C31" w14:paraId="71E738F3" w14:textId="77777777" w:rsidTr="00171C31">
        <w:tc>
          <w:tcPr>
            <w:tcW w:w="2130" w:type="dxa"/>
          </w:tcPr>
          <w:p w14:paraId="3A09854C" w14:textId="29F651F1" w:rsidR="00171C31" w:rsidRPr="004E7CBE" w:rsidRDefault="00171C31" w:rsidP="004E7CBE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4E7CBE">
              <w:rPr>
                <w:rFonts w:ascii="Times New Roman" w:hAnsi="Times New Roman" w:cs="Times New Roman"/>
              </w:rPr>
              <w:t>06</w:t>
            </w:r>
          </w:p>
        </w:tc>
        <w:tc>
          <w:tcPr>
            <w:tcW w:w="2130" w:type="dxa"/>
          </w:tcPr>
          <w:p w14:paraId="1A4B7BA5" w14:textId="7B4F272B" w:rsidR="00171C31" w:rsidRPr="004E7CBE" w:rsidRDefault="00171C31" w:rsidP="004E7CBE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4E7CBE">
              <w:rPr>
                <w:rFonts w:ascii="Times New Roman" w:hAnsi="Times New Roman" w:cs="Times New Roman"/>
              </w:rPr>
              <w:t>PC06</w:t>
            </w:r>
          </w:p>
        </w:tc>
        <w:tc>
          <w:tcPr>
            <w:tcW w:w="2131" w:type="dxa"/>
          </w:tcPr>
          <w:p w14:paraId="5CD323E9" w14:textId="7A5A6442" w:rsidR="00171C31" w:rsidRPr="004E7CBE" w:rsidRDefault="00171C31" w:rsidP="004E7CBE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4E7CBE">
              <w:rPr>
                <w:rFonts w:ascii="Times New Roman" w:hAnsi="Times New Roman" w:cs="Times New Roman"/>
              </w:rPr>
              <w:t>Subnet</w:t>
            </w:r>
            <w:r w:rsidR="008F213A">
              <w:rPr>
                <w:rFonts w:ascii="Times New Roman" w:hAnsi="Times New Roman" w:cs="Times New Roman"/>
              </w:rPr>
              <w:t xml:space="preserve"> </w:t>
            </w:r>
            <w:r w:rsidRPr="004E7CB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31" w:type="dxa"/>
          </w:tcPr>
          <w:p w14:paraId="2B15799D" w14:textId="2F96C985" w:rsidR="00171C31" w:rsidRPr="004E7CBE" w:rsidRDefault="00171C31" w:rsidP="004E7CBE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4E7CBE">
              <w:rPr>
                <w:rFonts w:ascii="Times New Roman" w:hAnsi="Times New Roman" w:cs="Times New Roman"/>
              </w:rPr>
              <w:t>190.90.64.6</w:t>
            </w:r>
          </w:p>
        </w:tc>
      </w:tr>
      <w:tr w:rsidR="00171C31" w14:paraId="47A6137E" w14:textId="77777777" w:rsidTr="00171C31">
        <w:tc>
          <w:tcPr>
            <w:tcW w:w="2130" w:type="dxa"/>
          </w:tcPr>
          <w:p w14:paraId="4E80B5F7" w14:textId="77804B36" w:rsidR="00171C31" w:rsidRPr="004E7CBE" w:rsidRDefault="00171C31" w:rsidP="004E7CBE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4E7CBE">
              <w:rPr>
                <w:rFonts w:ascii="Times New Roman" w:hAnsi="Times New Roman" w:cs="Times New Roman"/>
              </w:rPr>
              <w:t>07</w:t>
            </w:r>
          </w:p>
        </w:tc>
        <w:tc>
          <w:tcPr>
            <w:tcW w:w="2130" w:type="dxa"/>
          </w:tcPr>
          <w:p w14:paraId="3AD1AFF4" w14:textId="14BB1835" w:rsidR="00171C31" w:rsidRPr="004E7CBE" w:rsidRDefault="00171C31" w:rsidP="004E7CBE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4E7CBE">
              <w:rPr>
                <w:rFonts w:ascii="Times New Roman" w:hAnsi="Times New Roman" w:cs="Times New Roman"/>
              </w:rPr>
              <w:t>PC07</w:t>
            </w:r>
          </w:p>
        </w:tc>
        <w:tc>
          <w:tcPr>
            <w:tcW w:w="2131" w:type="dxa"/>
          </w:tcPr>
          <w:p w14:paraId="1957FAB6" w14:textId="6781D1CC" w:rsidR="00171C31" w:rsidRPr="004E7CBE" w:rsidRDefault="00171C31" w:rsidP="004E7CBE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4E7CBE">
              <w:rPr>
                <w:rFonts w:ascii="Times New Roman" w:hAnsi="Times New Roman" w:cs="Times New Roman"/>
              </w:rPr>
              <w:t>Subnet</w:t>
            </w:r>
            <w:r w:rsidR="008F213A">
              <w:rPr>
                <w:rFonts w:ascii="Times New Roman" w:hAnsi="Times New Roman" w:cs="Times New Roman"/>
              </w:rPr>
              <w:t xml:space="preserve"> </w:t>
            </w:r>
            <w:r w:rsidRPr="004E7CB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31" w:type="dxa"/>
          </w:tcPr>
          <w:p w14:paraId="5F39CE24" w14:textId="526A5A6C" w:rsidR="00171C31" w:rsidRPr="004E7CBE" w:rsidRDefault="00171C31" w:rsidP="004E7CBE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4E7CBE">
              <w:rPr>
                <w:rFonts w:ascii="Times New Roman" w:hAnsi="Times New Roman" w:cs="Times New Roman"/>
              </w:rPr>
              <w:t>190.90.64.7</w:t>
            </w:r>
          </w:p>
        </w:tc>
      </w:tr>
      <w:tr w:rsidR="00171C31" w14:paraId="2C9CEF58" w14:textId="77777777" w:rsidTr="00171C31">
        <w:tc>
          <w:tcPr>
            <w:tcW w:w="2130" w:type="dxa"/>
          </w:tcPr>
          <w:p w14:paraId="4946AF80" w14:textId="25F861A7" w:rsidR="00171C31" w:rsidRPr="004E7CBE" w:rsidRDefault="00171C31" w:rsidP="004E7CBE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4E7CBE">
              <w:rPr>
                <w:rFonts w:ascii="Times New Roman" w:hAnsi="Times New Roman" w:cs="Times New Roman"/>
              </w:rPr>
              <w:t>08</w:t>
            </w:r>
          </w:p>
        </w:tc>
        <w:tc>
          <w:tcPr>
            <w:tcW w:w="2130" w:type="dxa"/>
          </w:tcPr>
          <w:p w14:paraId="37C79C77" w14:textId="20ADB07C" w:rsidR="00171C31" w:rsidRPr="004E7CBE" w:rsidRDefault="00171C31" w:rsidP="004E7CBE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4E7CBE">
              <w:rPr>
                <w:rFonts w:ascii="Times New Roman" w:hAnsi="Times New Roman" w:cs="Times New Roman"/>
              </w:rPr>
              <w:t>PC08</w:t>
            </w:r>
          </w:p>
        </w:tc>
        <w:tc>
          <w:tcPr>
            <w:tcW w:w="2131" w:type="dxa"/>
          </w:tcPr>
          <w:p w14:paraId="7FCA4855" w14:textId="39ED8130" w:rsidR="00171C31" w:rsidRPr="004E7CBE" w:rsidRDefault="00171C31" w:rsidP="004E7CBE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4E7CBE">
              <w:rPr>
                <w:rFonts w:ascii="Times New Roman" w:hAnsi="Times New Roman" w:cs="Times New Roman"/>
              </w:rPr>
              <w:t>Subnet</w:t>
            </w:r>
            <w:r w:rsidR="008F213A">
              <w:rPr>
                <w:rFonts w:ascii="Times New Roman" w:hAnsi="Times New Roman" w:cs="Times New Roman"/>
              </w:rPr>
              <w:t xml:space="preserve"> </w:t>
            </w:r>
            <w:r w:rsidRPr="004E7CB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31" w:type="dxa"/>
          </w:tcPr>
          <w:p w14:paraId="0E45F38C" w14:textId="513A7349" w:rsidR="00171C31" w:rsidRPr="004E7CBE" w:rsidRDefault="00171C31" w:rsidP="004E7CBE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4E7CBE">
              <w:rPr>
                <w:rFonts w:ascii="Times New Roman" w:hAnsi="Times New Roman" w:cs="Times New Roman"/>
              </w:rPr>
              <w:t>190.90.64.8</w:t>
            </w:r>
          </w:p>
        </w:tc>
      </w:tr>
      <w:tr w:rsidR="00171C31" w14:paraId="6555609B" w14:textId="77777777" w:rsidTr="00171C31">
        <w:tc>
          <w:tcPr>
            <w:tcW w:w="2130" w:type="dxa"/>
          </w:tcPr>
          <w:p w14:paraId="1B96C043" w14:textId="36C559BD" w:rsidR="00171C31" w:rsidRPr="004E7CBE" w:rsidRDefault="00171C31" w:rsidP="004E7CBE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4E7CBE">
              <w:rPr>
                <w:rFonts w:ascii="Times New Roman" w:hAnsi="Times New Roman" w:cs="Times New Roman"/>
              </w:rPr>
              <w:t>09</w:t>
            </w:r>
          </w:p>
        </w:tc>
        <w:tc>
          <w:tcPr>
            <w:tcW w:w="2130" w:type="dxa"/>
          </w:tcPr>
          <w:p w14:paraId="015A9426" w14:textId="30A3B8E8" w:rsidR="00171C31" w:rsidRPr="004E7CBE" w:rsidRDefault="00171C31" w:rsidP="004E7CBE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4E7CBE">
              <w:rPr>
                <w:rFonts w:ascii="Times New Roman" w:hAnsi="Times New Roman" w:cs="Times New Roman"/>
              </w:rPr>
              <w:t>PC09</w:t>
            </w:r>
          </w:p>
        </w:tc>
        <w:tc>
          <w:tcPr>
            <w:tcW w:w="2131" w:type="dxa"/>
          </w:tcPr>
          <w:p w14:paraId="0AF22610" w14:textId="6B125902" w:rsidR="00171C31" w:rsidRPr="004E7CBE" w:rsidRDefault="00171C31" w:rsidP="004E7CBE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4E7CBE">
              <w:rPr>
                <w:rFonts w:ascii="Times New Roman" w:hAnsi="Times New Roman" w:cs="Times New Roman"/>
              </w:rPr>
              <w:t>Subnet</w:t>
            </w:r>
            <w:r w:rsidR="008F213A">
              <w:rPr>
                <w:rFonts w:ascii="Times New Roman" w:hAnsi="Times New Roman" w:cs="Times New Roman"/>
              </w:rPr>
              <w:t xml:space="preserve"> </w:t>
            </w:r>
            <w:r w:rsidRPr="004E7CB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31" w:type="dxa"/>
          </w:tcPr>
          <w:p w14:paraId="06AAE665" w14:textId="610219CA" w:rsidR="00171C31" w:rsidRPr="004E7CBE" w:rsidRDefault="00171C31" w:rsidP="004E7CBE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4E7CBE">
              <w:rPr>
                <w:rFonts w:ascii="Times New Roman" w:hAnsi="Times New Roman" w:cs="Times New Roman"/>
              </w:rPr>
              <w:t>190.90.64.9</w:t>
            </w:r>
          </w:p>
        </w:tc>
      </w:tr>
      <w:tr w:rsidR="00171C31" w14:paraId="35E002DC" w14:textId="77777777" w:rsidTr="00171C31">
        <w:tc>
          <w:tcPr>
            <w:tcW w:w="2130" w:type="dxa"/>
          </w:tcPr>
          <w:p w14:paraId="17680D70" w14:textId="27D472D8" w:rsidR="00171C31" w:rsidRPr="004E7CBE" w:rsidRDefault="00171C31" w:rsidP="004E7CBE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4E7CB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130" w:type="dxa"/>
          </w:tcPr>
          <w:p w14:paraId="0DD84BDF" w14:textId="2BF3618A" w:rsidR="00171C31" w:rsidRPr="004E7CBE" w:rsidRDefault="00171C31" w:rsidP="004E7CBE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4E7CBE">
              <w:rPr>
                <w:rFonts w:ascii="Times New Roman" w:hAnsi="Times New Roman" w:cs="Times New Roman"/>
              </w:rPr>
              <w:t>PC10</w:t>
            </w:r>
          </w:p>
        </w:tc>
        <w:tc>
          <w:tcPr>
            <w:tcW w:w="2131" w:type="dxa"/>
          </w:tcPr>
          <w:p w14:paraId="3DE356BF" w14:textId="4FFAFEEB" w:rsidR="00171C31" w:rsidRPr="004E7CBE" w:rsidRDefault="00171C31" w:rsidP="004E7CBE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4E7CBE">
              <w:rPr>
                <w:rFonts w:ascii="Times New Roman" w:hAnsi="Times New Roman" w:cs="Times New Roman"/>
              </w:rPr>
              <w:t>Subnet</w:t>
            </w:r>
            <w:r w:rsidR="008F213A">
              <w:rPr>
                <w:rFonts w:ascii="Times New Roman" w:hAnsi="Times New Roman" w:cs="Times New Roman"/>
              </w:rPr>
              <w:t xml:space="preserve"> </w:t>
            </w:r>
            <w:r w:rsidRPr="004E7CB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31" w:type="dxa"/>
          </w:tcPr>
          <w:p w14:paraId="5583A1B8" w14:textId="445B4F31" w:rsidR="00171C31" w:rsidRPr="004E7CBE" w:rsidRDefault="00171C31" w:rsidP="004E7CBE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4E7CBE">
              <w:rPr>
                <w:rFonts w:ascii="Times New Roman" w:hAnsi="Times New Roman" w:cs="Times New Roman"/>
              </w:rPr>
              <w:t>190.90.64.10</w:t>
            </w:r>
          </w:p>
        </w:tc>
      </w:tr>
      <w:tr w:rsidR="00171C31" w14:paraId="65B6EA6A" w14:textId="77777777" w:rsidTr="00171C31">
        <w:tc>
          <w:tcPr>
            <w:tcW w:w="2130" w:type="dxa"/>
          </w:tcPr>
          <w:p w14:paraId="6DDA84CA" w14:textId="2947E29B" w:rsidR="00171C31" w:rsidRPr="004E7CBE" w:rsidRDefault="00171C31" w:rsidP="004E7CBE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4E7CBE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130" w:type="dxa"/>
          </w:tcPr>
          <w:p w14:paraId="73253589" w14:textId="61379C05" w:rsidR="00171C31" w:rsidRPr="004E7CBE" w:rsidRDefault="00171C31" w:rsidP="004E7CBE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4E7CBE">
              <w:rPr>
                <w:rFonts w:ascii="Times New Roman" w:hAnsi="Times New Roman" w:cs="Times New Roman"/>
              </w:rPr>
              <w:t>PC11</w:t>
            </w:r>
          </w:p>
        </w:tc>
        <w:tc>
          <w:tcPr>
            <w:tcW w:w="2131" w:type="dxa"/>
          </w:tcPr>
          <w:p w14:paraId="7583C838" w14:textId="1549EC4D" w:rsidR="00171C31" w:rsidRPr="004E7CBE" w:rsidRDefault="00171C31" w:rsidP="004E7CBE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4E7CBE">
              <w:rPr>
                <w:rFonts w:ascii="Times New Roman" w:hAnsi="Times New Roman" w:cs="Times New Roman"/>
              </w:rPr>
              <w:t>Subnet</w:t>
            </w:r>
            <w:r w:rsidR="008F213A">
              <w:rPr>
                <w:rFonts w:ascii="Times New Roman" w:hAnsi="Times New Roman" w:cs="Times New Roman"/>
              </w:rPr>
              <w:t xml:space="preserve"> </w:t>
            </w:r>
            <w:r w:rsidRPr="004E7CB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31" w:type="dxa"/>
          </w:tcPr>
          <w:p w14:paraId="5BA50B7F" w14:textId="2D6944FC" w:rsidR="00171C31" w:rsidRPr="004E7CBE" w:rsidRDefault="00171C31" w:rsidP="004E7CBE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4E7CBE">
              <w:rPr>
                <w:rFonts w:ascii="Times New Roman" w:hAnsi="Times New Roman" w:cs="Times New Roman"/>
              </w:rPr>
              <w:t>190.90.64.11</w:t>
            </w:r>
          </w:p>
        </w:tc>
      </w:tr>
      <w:tr w:rsidR="00171C31" w14:paraId="5B22C2BC" w14:textId="77777777" w:rsidTr="00171C31">
        <w:tc>
          <w:tcPr>
            <w:tcW w:w="2130" w:type="dxa"/>
          </w:tcPr>
          <w:p w14:paraId="354BD833" w14:textId="1BA53289" w:rsidR="00171C31" w:rsidRPr="004E7CBE" w:rsidRDefault="00171C31" w:rsidP="004E7CBE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4E7CBE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130" w:type="dxa"/>
          </w:tcPr>
          <w:p w14:paraId="39B1E163" w14:textId="04293EE7" w:rsidR="00171C31" w:rsidRPr="004E7CBE" w:rsidRDefault="00171C31" w:rsidP="004E7CBE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4E7CBE">
              <w:rPr>
                <w:rFonts w:ascii="Times New Roman" w:hAnsi="Times New Roman" w:cs="Times New Roman"/>
              </w:rPr>
              <w:t>PC12</w:t>
            </w:r>
          </w:p>
        </w:tc>
        <w:tc>
          <w:tcPr>
            <w:tcW w:w="2131" w:type="dxa"/>
          </w:tcPr>
          <w:p w14:paraId="78206A07" w14:textId="5D07F4DF" w:rsidR="00171C31" w:rsidRPr="004E7CBE" w:rsidRDefault="00171C31" w:rsidP="004E7CBE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4E7CBE">
              <w:rPr>
                <w:rFonts w:ascii="Times New Roman" w:hAnsi="Times New Roman" w:cs="Times New Roman"/>
              </w:rPr>
              <w:t>Subnet</w:t>
            </w:r>
            <w:r w:rsidR="008F213A">
              <w:rPr>
                <w:rFonts w:ascii="Times New Roman" w:hAnsi="Times New Roman" w:cs="Times New Roman"/>
              </w:rPr>
              <w:t xml:space="preserve"> </w:t>
            </w:r>
            <w:r w:rsidRPr="004E7CB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31" w:type="dxa"/>
          </w:tcPr>
          <w:p w14:paraId="0E90914C" w14:textId="274E3E8A" w:rsidR="00171C31" w:rsidRPr="004E7CBE" w:rsidRDefault="00171C31" w:rsidP="004E7CBE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4E7CBE">
              <w:rPr>
                <w:rFonts w:ascii="Times New Roman" w:hAnsi="Times New Roman" w:cs="Times New Roman"/>
              </w:rPr>
              <w:t>190.90.64.1</w:t>
            </w:r>
            <w:r w:rsidR="00C97DB7" w:rsidRPr="004E7CBE">
              <w:rPr>
                <w:rFonts w:ascii="Times New Roman" w:hAnsi="Times New Roman" w:cs="Times New Roman"/>
              </w:rPr>
              <w:t>2</w:t>
            </w:r>
          </w:p>
        </w:tc>
      </w:tr>
      <w:tr w:rsidR="00171C31" w14:paraId="0A4EF10F" w14:textId="77777777" w:rsidTr="00171C31">
        <w:tc>
          <w:tcPr>
            <w:tcW w:w="2130" w:type="dxa"/>
          </w:tcPr>
          <w:p w14:paraId="5F9593FE" w14:textId="45220D98" w:rsidR="00171C31" w:rsidRPr="004E7CBE" w:rsidRDefault="00C97DB7" w:rsidP="004E7CBE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4E7CBE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130" w:type="dxa"/>
          </w:tcPr>
          <w:p w14:paraId="085B4E1E" w14:textId="3D7D675E" w:rsidR="00171C31" w:rsidRPr="004E7CBE" w:rsidRDefault="00171C31" w:rsidP="004E7CBE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4E7CBE">
              <w:rPr>
                <w:rFonts w:ascii="Times New Roman" w:hAnsi="Times New Roman" w:cs="Times New Roman"/>
              </w:rPr>
              <w:t>PC</w:t>
            </w:r>
            <w:r w:rsidR="00C97DB7" w:rsidRPr="004E7CBE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131" w:type="dxa"/>
          </w:tcPr>
          <w:p w14:paraId="31D09C62" w14:textId="6CE9B66A" w:rsidR="00171C31" w:rsidRPr="004E7CBE" w:rsidRDefault="00171C31" w:rsidP="004E7CBE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4E7CBE">
              <w:rPr>
                <w:rFonts w:ascii="Times New Roman" w:hAnsi="Times New Roman" w:cs="Times New Roman"/>
              </w:rPr>
              <w:t>Subnet</w:t>
            </w:r>
            <w:r w:rsidR="008F213A">
              <w:rPr>
                <w:rFonts w:ascii="Times New Roman" w:hAnsi="Times New Roman" w:cs="Times New Roman"/>
              </w:rPr>
              <w:t xml:space="preserve"> </w:t>
            </w:r>
            <w:r w:rsidRPr="004E7CB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31" w:type="dxa"/>
          </w:tcPr>
          <w:p w14:paraId="2B0C1A05" w14:textId="3A86DB28" w:rsidR="00171C31" w:rsidRPr="004E7CBE" w:rsidRDefault="00171C31" w:rsidP="004E7CBE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4E7CBE">
              <w:rPr>
                <w:rFonts w:ascii="Times New Roman" w:hAnsi="Times New Roman" w:cs="Times New Roman"/>
              </w:rPr>
              <w:t>190.90.64.</w:t>
            </w:r>
            <w:r w:rsidR="00C97DB7" w:rsidRPr="004E7CBE">
              <w:rPr>
                <w:rFonts w:ascii="Times New Roman" w:hAnsi="Times New Roman" w:cs="Times New Roman"/>
              </w:rPr>
              <w:t>13</w:t>
            </w:r>
          </w:p>
        </w:tc>
      </w:tr>
      <w:tr w:rsidR="00171C31" w14:paraId="237A57C0" w14:textId="77777777" w:rsidTr="00171C31">
        <w:tc>
          <w:tcPr>
            <w:tcW w:w="2130" w:type="dxa"/>
          </w:tcPr>
          <w:p w14:paraId="11828B9E" w14:textId="2A488F18" w:rsidR="00171C31" w:rsidRPr="004E7CBE" w:rsidRDefault="00C97DB7" w:rsidP="004E7CBE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4E7CBE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130" w:type="dxa"/>
          </w:tcPr>
          <w:p w14:paraId="5832E498" w14:textId="33DB2CE3" w:rsidR="00171C31" w:rsidRPr="004E7CBE" w:rsidRDefault="00171C31" w:rsidP="004E7CBE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4E7CBE">
              <w:rPr>
                <w:rFonts w:ascii="Times New Roman" w:hAnsi="Times New Roman" w:cs="Times New Roman"/>
              </w:rPr>
              <w:t>PC</w:t>
            </w:r>
            <w:r w:rsidR="00C97DB7" w:rsidRPr="004E7CBE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131" w:type="dxa"/>
          </w:tcPr>
          <w:p w14:paraId="33787DE7" w14:textId="21D7BFE7" w:rsidR="00171C31" w:rsidRPr="004E7CBE" w:rsidRDefault="00171C31" w:rsidP="004E7CBE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4E7CBE">
              <w:rPr>
                <w:rFonts w:ascii="Times New Roman" w:hAnsi="Times New Roman" w:cs="Times New Roman"/>
              </w:rPr>
              <w:t>Subnet</w:t>
            </w:r>
            <w:r w:rsidR="008F213A">
              <w:rPr>
                <w:rFonts w:ascii="Times New Roman" w:hAnsi="Times New Roman" w:cs="Times New Roman"/>
              </w:rPr>
              <w:t xml:space="preserve"> </w:t>
            </w:r>
            <w:r w:rsidRPr="004E7CB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31" w:type="dxa"/>
          </w:tcPr>
          <w:p w14:paraId="3082C2DD" w14:textId="7A55D069" w:rsidR="00171C31" w:rsidRPr="004E7CBE" w:rsidRDefault="00171C31" w:rsidP="004E7CBE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4E7CBE">
              <w:rPr>
                <w:rFonts w:ascii="Times New Roman" w:hAnsi="Times New Roman" w:cs="Times New Roman"/>
              </w:rPr>
              <w:t>190.90.64.1</w:t>
            </w:r>
            <w:r w:rsidR="00C97DB7" w:rsidRPr="004E7CBE">
              <w:rPr>
                <w:rFonts w:ascii="Times New Roman" w:hAnsi="Times New Roman" w:cs="Times New Roman"/>
              </w:rPr>
              <w:t>4</w:t>
            </w:r>
          </w:p>
        </w:tc>
      </w:tr>
      <w:tr w:rsidR="00C97DB7" w14:paraId="46AB1D90" w14:textId="77777777" w:rsidTr="00171C31">
        <w:tc>
          <w:tcPr>
            <w:tcW w:w="2130" w:type="dxa"/>
          </w:tcPr>
          <w:p w14:paraId="278534D2" w14:textId="5DD65587" w:rsidR="00C97DB7" w:rsidRPr="004E7CBE" w:rsidRDefault="00C97DB7" w:rsidP="004E7CBE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4E7CBE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130" w:type="dxa"/>
          </w:tcPr>
          <w:p w14:paraId="3C482E7C" w14:textId="02D9DF1A" w:rsidR="00C97DB7" w:rsidRPr="004E7CBE" w:rsidRDefault="00C97DB7" w:rsidP="004E7CBE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4E7CBE">
              <w:rPr>
                <w:rFonts w:ascii="Times New Roman" w:hAnsi="Times New Roman" w:cs="Times New Roman"/>
              </w:rPr>
              <w:t>PC15</w:t>
            </w:r>
          </w:p>
        </w:tc>
        <w:tc>
          <w:tcPr>
            <w:tcW w:w="2131" w:type="dxa"/>
          </w:tcPr>
          <w:p w14:paraId="382C2EDA" w14:textId="67401E50" w:rsidR="00C97DB7" w:rsidRPr="004E7CBE" w:rsidRDefault="00C97DB7" w:rsidP="004E7CBE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4E7CBE">
              <w:rPr>
                <w:rFonts w:ascii="Times New Roman" w:hAnsi="Times New Roman" w:cs="Times New Roman"/>
              </w:rPr>
              <w:t>Subnet</w:t>
            </w:r>
            <w:r w:rsidR="008F213A">
              <w:rPr>
                <w:rFonts w:ascii="Times New Roman" w:hAnsi="Times New Roman" w:cs="Times New Roman"/>
              </w:rPr>
              <w:t xml:space="preserve"> </w:t>
            </w:r>
            <w:r w:rsidRPr="004E7CB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31" w:type="dxa"/>
          </w:tcPr>
          <w:p w14:paraId="120E38F1" w14:textId="7B508C68" w:rsidR="00C97DB7" w:rsidRPr="004E7CBE" w:rsidRDefault="00C97DB7" w:rsidP="004E7CBE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4E7CBE">
              <w:rPr>
                <w:rFonts w:ascii="Times New Roman" w:hAnsi="Times New Roman" w:cs="Times New Roman"/>
              </w:rPr>
              <w:t>190.90.64.15</w:t>
            </w:r>
          </w:p>
        </w:tc>
      </w:tr>
      <w:tr w:rsidR="00C97DB7" w14:paraId="609617CC" w14:textId="77777777" w:rsidTr="00171C31">
        <w:tc>
          <w:tcPr>
            <w:tcW w:w="2130" w:type="dxa"/>
          </w:tcPr>
          <w:p w14:paraId="2D99F701" w14:textId="24D24589" w:rsidR="00C97DB7" w:rsidRPr="004E7CBE" w:rsidRDefault="00C97DB7" w:rsidP="004E7CBE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4E7CBE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130" w:type="dxa"/>
          </w:tcPr>
          <w:p w14:paraId="06A5A51A" w14:textId="3AA034F6" w:rsidR="00C97DB7" w:rsidRPr="004E7CBE" w:rsidRDefault="00C97DB7" w:rsidP="004E7CBE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4E7CBE">
              <w:rPr>
                <w:rFonts w:ascii="Times New Roman" w:hAnsi="Times New Roman" w:cs="Times New Roman"/>
              </w:rPr>
              <w:t>PC16</w:t>
            </w:r>
          </w:p>
        </w:tc>
        <w:tc>
          <w:tcPr>
            <w:tcW w:w="2131" w:type="dxa"/>
          </w:tcPr>
          <w:p w14:paraId="1BBB91B7" w14:textId="6CC546F5" w:rsidR="00C97DB7" w:rsidRPr="004E7CBE" w:rsidRDefault="00C97DB7" w:rsidP="004E7CBE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4E7CBE">
              <w:rPr>
                <w:rFonts w:ascii="Times New Roman" w:hAnsi="Times New Roman" w:cs="Times New Roman"/>
              </w:rPr>
              <w:t>Subnet</w:t>
            </w:r>
            <w:r w:rsidR="008F213A">
              <w:rPr>
                <w:rFonts w:ascii="Times New Roman" w:hAnsi="Times New Roman" w:cs="Times New Roman"/>
              </w:rPr>
              <w:t xml:space="preserve"> </w:t>
            </w:r>
            <w:r w:rsidRPr="004E7CB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31" w:type="dxa"/>
          </w:tcPr>
          <w:p w14:paraId="05D1E6F6" w14:textId="2F1C931E" w:rsidR="00C97DB7" w:rsidRPr="004E7CBE" w:rsidRDefault="00C97DB7" w:rsidP="004E7CBE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4E7CBE">
              <w:rPr>
                <w:rFonts w:ascii="Times New Roman" w:hAnsi="Times New Roman" w:cs="Times New Roman"/>
              </w:rPr>
              <w:t>190.90.64.16</w:t>
            </w:r>
          </w:p>
        </w:tc>
      </w:tr>
      <w:tr w:rsidR="00C97DB7" w14:paraId="2E86FBA9" w14:textId="77777777" w:rsidTr="00171C31">
        <w:tc>
          <w:tcPr>
            <w:tcW w:w="2130" w:type="dxa"/>
          </w:tcPr>
          <w:p w14:paraId="791BE24B" w14:textId="46695BFD" w:rsidR="00C97DB7" w:rsidRPr="004E7CBE" w:rsidRDefault="00C97DB7" w:rsidP="004E7CBE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4E7CBE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130" w:type="dxa"/>
          </w:tcPr>
          <w:p w14:paraId="3DC55ABF" w14:textId="139F6993" w:rsidR="00C97DB7" w:rsidRPr="004E7CBE" w:rsidRDefault="00C97DB7" w:rsidP="004E7CBE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4E7CBE">
              <w:rPr>
                <w:rFonts w:ascii="Times New Roman" w:hAnsi="Times New Roman" w:cs="Times New Roman"/>
              </w:rPr>
              <w:t>PC17</w:t>
            </w:r>
          </w:p>
        </w:tc>
        <w:tc>
          <w:tcPr>
            <w:tcW w:w="2131" w:type="dxa"/>
          </w:tcPr>
          <w:p w14:paraId="573722D5" w14:textId="70684FAB" w:rsidR="00C97DB7" w:rsidRPr="004E7CBE" w:rsidRDefault="00C97DB7" w:rsidP="004E7CBE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4E7CBE">
              <w:rPr>
                <w:rFonts w:ascii="Times New Roman" w:hAnsi="Times New Roman" w:cs="Times New Roman"/>
              </w:rPr>
              <w:t>Subnet</w:t>
            </w:r>
            <w:r w:rsidR="008F213A">
              <w:rPr>
                <w:rFonts w:ascii="Times New Roman" w:hAnsi="Times New Roman" w:cs="Times New Roman"/>
              </w:rPr>
              <w:t xml:space="preserve"> </w:t>
            </w:r>
            <w:r w:rsidRPr="004E7CB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31" w:type="dxa"/>
          </w:tcPr>
          <w:p w14:paraId="79403039" w14:textId="65A1F24F" w:rsidR="00C97DB7" w:rsidRPr="004E7CBE" w:rsidRDefault="00C97DB7" w:rsidP="004E7CBE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4E7CBE">
              <w:rPr>
                <w:rFonts w:ascii="Times New Roman" w:hAnsi="Times New Roman" w:cs="Times New Roman"/>
              </w:rPr>
              <w:t>190.90.64.17</w:t>
            </w:r>
          </w:p>
        </w:tc>
      </w:tr>
      <w:tr w:rsidR="00C97DB7" w14:paraId="1E92CF4C" w14:textId="77777777" w:rsidTr="00171C31">
        <w:tc>
          <w:tcPr>
            <w:tcW w:w="2130" w:type="dxa"/>
          </w:tcPr>
          <w:p w14:paraId="0B714D1A" w14:textId="070674E1" w:rsidR="00C97DB7" w:rsidRPr="004E7CBE" w:rsidRDefault="00C97DB7" w:rsidP="004E7CBE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4E7CBE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130" w:type="dxa"/>
          </w:tcPr>
          <w:p w14:paraId="14A79598" w14:textId="3EDE24F2" w:rsidR="00C97DB7" w:rsidRPr="004E7CBE" w:rsidRDefault="00C97DB7" w:rsidP="004E7CBE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4E7CBE">
              <w:rPr>
                <w:rFonts w:ascii="Times New Roman" w:hAnsi="Times New Roman" w:cs="Times New Roman"/>
              </w:rPr>
              <w:t>PC18</w:t>
            </w:r>
          </w:p>
        </w:tc>
        <w:tc>
          <w:tcPr>
            <w:tcW w:w="2131" w:type="dxa"/>
          </w:tcPr>
          <w:p w14:paraId="7C22B611" w14:textId="1348F193" w:rsidR="00C97DB7" w:rsidRPr="004E7CBE" w:rsidRDefault="00C97DB7" w:rsidP="004E7CBE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4E7CBE">
              <w:rPr>
                <w:rFonts w:ascii="Times New Roman" w:hAnsi="Times New Roman" w:cs="Times New Roman"/>
              </w:rPr>
              <w:t>Subnet</w:t>
            </w:r>
            <w:r w:rsidR="008F213A">
              <w:rPr>
                <w:rFonts w:ascii="Times New Roman" w:hAnsi="Times New Roman" w:cs="Times New Roman"/>
              </w:rPr>
              <w:t xml:space="preserve"> </w:t>
            </w:r>
            <w:r w:rsidRPr="004E7CB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31" w:type="dxa"/>
          </w:tcPr>
          <w:p w14:paraId="5AAF9FD0" w14:textId="6B3C3B31" w:rsidR="00C97DB7" w:rsidRPr="004E7CBE" w:rsidRDefault="00C97DB7" w:rsidP="004E7CBE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4E7CBE">
              <w:rPr>
                <w:rFonts w:ascii="Times New Roman" w:hAnsi="Times New Roman" w:cs="Times New Roman"/>
              </w:rPr>
              <w:t>190.90.64.18</w:t>
            </w:r>
          </w:p>
        </w:tc>
      </w:tr>
      <w:tr w:rsidR="00C97DB7" w14:paraId="59E4F7F7" w14:textId="77777777" w:rsidTr="00171C31">
        <w:tc>
          <w:tcPr>
            <w:tcW w:w="2130" w:type="dxa"/>
          </w:tcPr>
          <w:p w14:paraId="01275D32" w14:textId="79D29EBE" w:rsidR="00C97DB7" w:rsidRPr="004E7CBE" w:rsidRDefault="00C97DB7" w:rsidP="004E7CBE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4E7CBE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130" w:type="dxa"/>
          </w:tcPr>
          <w:p w14:paraId="5E2EFEAF" w14:textId="3DC6291C" w:rsidR="00C97DB7" w:rsidRPr="004E7CBE" w:rsidRDefault="00C97DB7" w:rsidP="004E7CBE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4E7CBE">
              <w:rPr>
                <w:rFonts w:ascii="Times New Roman" w:hAnsi="Times New Roman" w:cs="Times New Roman"/>
              </w:rPr>
              <w:t>PC19</w:t>
            </w:r>
          </w:p>
        </w:tc>
        <w:tc>
          <w:tcPr>
            <w:tcW w:w="2131" w:type="dxa"/>
          </w:tcPr>
          <w:p w14:paraId="4BED7044" w14:textId="303F9BCE" w:rsidR="00C97DB7" w:rsidRPr="004E7CBE" w:rsidRDefault="00C97DB7" w:rsidP="004E7CBE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4E7CBE">
              <w:rPr>
                <w:rFonts w:ascii="Times New Roman" w:hAnsi="Times New Roman" w:cs="Times New Roman"/>
              </w:rPr>
              <w:t>Subnet</w:t>
            </w:r>
            <w:r w:rsidR="008F213A">
              <w:rPr>
                <w:rFonts w:ascii="Times New Roman" w:hAnsi="Times New Roman" w:cs="Times New Roman"/>
              </w:rPr>
              <w:t xml:space="preserve"> </w:t>
            </w:r>
            <w:r w:rsidRPr="004E7CB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31" w:type="dxa"/>
          </w:tcPr>
          <w:p w14:paraId="6EF8CD32" w14:textId="7623DDD4" w:rsidR="00C97DB7" w:rsidRPr="004E7CBE" w:rsidRDefault="00C97DB7" w:rsidP="004E7CBE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4E7CBE">
              <w:rPr>
                <w:rFonts w:ascii="Times New Roman" w:hAnsi="Times New Roman" w:cs="Times New Roman"/>
              </w:rPr>
              <w:t>190.90.64.19</w:t>
            </w:r>
          </w:p>
        </w:tc>
      </w:tr>
      <w:tr w:rsidR="00C97DB7" w14:paraId="05B4EDA7" w14:textId="77777777" w:rsidTr="00171C31">
        <w:tc>
          <w:tcPr>
            <w:tcW w:w="2130" w:type="dxa"/>
          </w:tcPr>
          <w:p w14:paraId="4009A1DC" w14:textId="3659D47E" w:rsidR="00C97DB7" w:rsidRPr="004E7CBE" w:rsidRDefault="00C97DB7" w:rsidP="004E7CBE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4E7CBE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130" w:type="dxa"/>
          </w:tcPr>
          <w:p w14:paraId="4C935AAD" w14:textId="46986334" w:rsidR="00C97DB7" w:rsidRPr="004E7CBE" w:rsidRDefault="00C97DB7" w:rsidP="004E7CBE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4E7CBE">
              <w:rPr>
                <w:rFonts w:ascii="Times New Roman" w:hAnsi="Times New Roman" w:cs="Times New Roman"/>
              </w:rPr>
              <w:t>PC20</w:t>
            </w:r>
          </w:p>
        </w:tc>
        <w:tc>
          <w:tcPr>
            <w:tcW w:w="2131" w:type="dxa"/>
          </w:tcPr>
          <w:p w14:paraId="4C0A6BF3" w14:textId="1DA3CEC2" w:rsidR="00C97DB7" w:rsidRPr="004E7CBE" w:rsidRDefault="00C97DB7" w:rsidP="004E7CBE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4E7CBE">
              <w:rPr>
                <w:rFonts w:ascii="Times New Roman" w:hAnsi="Times New Roman" w:cs="Times New Roman"/>
              </w:rPr>
              <w:t>Subnet</w:t>
            </w:r>
            <w:r w:rsidR="008F213A">
              <w:rPr>
                <w:rFonts w:ascii="Times New Roman" w:hAnsi="Times New Roman" w:cs="Times New Roman"/>
              </w:rPr>
              <w:t xml:space="preserve"> </w:t>
            </w:r>
            <w:r w:rsidRPr="004E7CB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31" w:type="dxa"/>
          </w:tcPr>
          <w:p w14:paraId="46DC1F98" w14:textId="4EFC3840" w:rsidR="00C97DB7" w:rsidRPr="004E7CBE" w:rsidRDefault="00C97DB7" w:rsidP="004E7CBE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4E7CBE">
              <w:rPr>
                <w:rFonts w:ascii="Times New Roman" w:hAnsi="Times New Roman" w:cs="Times New Roman"/>
              </w:rPr>
              <w:t>190.90.64.20</w:t>
            </w:r>
          </w:p>
        </w:tc>
      </w:tr>
      <w:tr w:rsidR="00C97DB7" w14:paraId="01A18EEB" w14:textId="77777777" w:rsidTr="00171C31">
        <w:tc>
          <w:tcPr>
            <w:tcW w:w="2130" w:type="dxa"/>
          </w:tcPr>
          <w:p w14:paraId="090DD492" w14:textId="3E1EBA8F" w:rsidR="00C97DB7" w:rsidRPr="004E7CBE" w:rsidRDefault="00C97DB7" w:rsidP="004E7CBE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4E7CBE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2130" w:type="dxa"/>
          </w:tcPr>
          <w:p w14:paraId="72A0A1A7" w14:textId="32248315" w:rsidR="00C97DB7" w:rsidRPr="004E7CBE" w:rsidRDefault="00C97DB7" w:rsidP="004E7CBE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4E7CBE">
              <w:rPr>
                <w:rFonts w:ascii="Times New Roman" w:hAnsi="Times New Roman" w:cs="Times New Roman"/>
              </w:rPr>
              <w:t>PC21</w:t>
            </w:r>
          </w:p>
        </w:tc>
        <w:tc>
          <w:tcPr>
            <w:tcW w:w="2131" w:type="dxa"/>
          </w:tcPr>
          <w:p w14:paraId="176681DA" w14:textId="7AEE28E5" w:rsidR="00C97DB7" w:rsidRPr="004E7CBE" w:rsidRDefault="00C97DB7" w:rsidP="004E7CBE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4E7CBE">
              <w:rPr>
                <w:rFonts w:ascii="Times New Roman" w:hAnsi="Times New Roman" w:cs="Times New Roman"/>
              </w:rPr>
              <w:t>Subnet</w:t>
            </w:r>
            <w:r w:rsidR="008F213A">
              <w:rPr>
                <w:rFonts w:ascii="Times New Roman" w:hAnsi="Times New Roman" w:cs="Times New Roman"/>
              </w:rPr>
              <w:t xml:space="preserve"> </w:t>
            </w:r>
            <w:r w:rsidRPr="004E7CB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31" w:type="dxa"/>
          </w:tcPr>
          <w:p w14:paraId="5290372D" w14:textId="65941A96" w:rsidR="00C97DB7" w:rsidRPr="004E7CBE" w:rsidRDefault="00C97DB7" w:rsidP="004E7CBE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4E7CBE">
              <w:rPr>
                <w:rFonts w:ascii="Times New Roman" w:hAnsi="Times New Roman" w:cs="Times New Roman"/>
              </w:rPr>
              <w:t>190.90.64.21</w:t>
            </w:r>
          </w:p>
        </w:tc>
      </w:tr>
      <w:tr w:rsidR="00C97DB7" w14:paraId="431C1108" w14:textId="77777777" w:rsidTr="00171C31">
        <w:tc>
          <w:tcPr>
            <w:tcW w:w="2130" w:type="dxa"/>
          </w:tcPr>
          <w:p w14:paraId="2DF4917B" w14:textId="256E9125" w:rsidR="00C97DB7" w:rsidRPr="004E7CBE" w:rsidRDefault="00C97DB7" w:rsidP="004E7CBE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4E7CBE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130" w:type="dxa"/>
          </w:tcPr>
          <w:p w14:paraId="1A7DF9CC" w14:textId="4F591893" w:rsidR="00C97DB7" w:rsidRPr="004E7CBE" w:rsidRDefault="00C97DB7" w:rsidP="004E7CBE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4E7CBE">
              <w:rPr>
                <w:rFonts w:ascii="Times New Roman" w:hAnsi="Times New Roman" w:cs="Times New Roman"/>
              </w:rPr>
              <w:t>PC22</w:t>
            </w:r>
          </w:p>
        </w:tc>
        <w:tc>
          <w:tcPr>
            <w:tcW w:w="2131" w:type="dxa"/>
          </w:tcPr>
          <w:p w14:paraId="6DE4CB7B" w14:textId="717D9C9D" w:rsidR="00C97DB7" w:rsidRPr="004E7CBE" w:rsidRDefault="00C97DB7" w:rsidP="004E7CBE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4E7CBE">
              <w:rPr>
                <w:rFonts w:ascii="Times New Roman" w:hAnsi="Times New Roman" w:cs="Times New Roman"/>
              </w:rPr>
              <w:t>Subnet</w:t>
            </w:r>
            <w:r w:rsidR="008F213A">
              <w:rPr>
                <w:rFonts w:ascii="Times New Roman" w:hAnsi="Times New Roman" w:cs="Times New Roman"/>
              </w:rPr>
              <w:t xml:space="preserve"> </w:t>
            </w:r>
            <w:r w:rsidRPr="004E7CB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31" w:type="dxa"/>
          </w:tcPr>
          <w:p w14:paraId="7D5F10FF" w14:textId="3486A9F4" w:rsidR="00C97DB7" w:rsidRPr="004E7CBE" w:rsidRDefault="00C97DB7" w:rsidP="004E7CBE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4E7CBE">
              <w:rPr>
                <w:rFonts w:ascii="Times New Roman" w:hAnsi="Times New Roman" w:cs="Times New Roman"/>
              </w:rPr>
              <w:t>190.90.64.</w:t>
            </w:r>
            <w:r w:rsidR="00131BEC" w:rsidRPr="004E7CBE">
              <w:rPr>
                <w:rFonts w:ascii="Times New Roman" w:hAnsi="Times New Roman" w:cs="Times New Roman"/>
              </w:rPr>
              <w:t>22</w:t>
            </w:r>
          </w:p>
        </w:tc>
      </w:tr>
      <w:tr w:rsidR="00C97DB7" w14:paraId="4D6A90B1" w14:textId="77777777" w:rsidTr="00171C31">
        <w:tc>
          <w:tcPr>
            <w:tcW w:w="2130" w:type="dxa"/>
          </w:tcPr>
          <w:p w14:paraId="26C62644" w14:textId="1D6BDABB" w:rsidR="00C97DB7" w:rsidRPr="004E7CBE" w:rsidRDefault="00131BEC" w:rsidP="004E7CBE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4E7CBE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2130" w:type="dxa"/>
          </w:tcPr>
          <w:p w14:paraId="1AB6C7B0" w14:textId="40D5B6A0" w:rsidR="00C97DB7" w:rsidRPr="004E7CBE" w:rsidRDefault="00C97DB7" w:rsidP="004E7CBE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4E7CBE">
              <w:rPr>
                <w:rFonts w:ascii="Times New Roman" w:hAnsi="Times New Roman" w:cs="Times New Roman"/>
              </w:rPr>
              <w:t>PC</w:t>
            </w:r>
            <w:r w:rsidR="00131BEC" w:rsidRPr="004E7CBE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2131" w:type="dxa"/>
          </w:tcPr>
          <w:p w14:paraId="71175B43" w14:textId="4C36E861" w:rsidR="00C97DB7" w:rsidRPr="004E7CBE" w:rsidRDefault="00C97DB7" w:rsidP="004E7CBE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4E7CBE">
              <w:rPr>
                <w:rFonts w:ascii="Times New Roman" w:hAnsi="Times New Roman" w:cs="Times New Roman"/>
              </w:rPr>
              <w:t>Subnet</w:t>
            </w:r>
            <w:r w:rsidR="008F213A">
              <w:rPr>
                <w:rFonts w:ascii="Times New Roman" w:hAnsi="Times New Roman" w:cs="Times New Roman"/>
              </w:rPr>
              <w:t xml:space="preserve"> </w:t>
            </w:r>
            <w:r w:rsidRPr="004E7CB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31" w:type="dxa"/>
          </w:tcPr>
          <w:p w14:paraId="28151F9D" w14:textId="20E5B579" w:rsidR="00C97DB7" w:rsidRPr="004E7CBE" w:rsidRDefault="00C97DB7" w:rsidP="004E7CBE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4E7CBE">
              <w:rPr>
                <w:rFonts w:ascii="Times New Roman" w:hAnsi="Times New Roman" w:cs="Times New Roman"/>
              </w:rPr>
              <w:t>190.90.64.</w:t>
            </w:r>
            <w:r w:rsidR="00131BEC" w:rsidRPr="004E7CBE">
              <w:rPr>
                <w:rFonts w:ascii="Times New Roman" w:hAnsi="Times New Roman" w:cs="Times New Roman"/>
              </w:rPr>
              <w:t>23</w:t>
            </w:r>
          </w:p>
        </w:tc>
      </w:tr>
      <w:tr w:rsidR="00C97DB7" w14:paraId="356B4368" w14:textId="77777777" w:rsidTr="00171C31">
        <w:tc>
          <w:tcPr>
            <w:tcW w:w="2130" w:type="dxa"/>
          </w:tcPr>
          <w:p w14:paraId="0C3DBB28" w14:textId="0EBFB0FA" w:rsidR="00C97DB7" w:rsidRPr="004E7CBE" w:rsidRDefault="00131BEC" w:rsidP="004E7CBE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4E7CBE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2130" w:type="dxa"/>
          </w:tcPr>
          <w:p w14:paraId="3741B3BD" w14:textId="4AE8504D" w:rsidR="00C97DB7" w:rsidRPr="004E7CBE" w:rsidRDefault="00C97DB7" w:rsidP="004E7CBE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4E7CBE">
              <w:rPr>
                <w:rFonts w:ascii="Times New Roman" w:hAnsi="Times New Roman" w:cs="Times New Roman"/>
              </w:rPr>
              <w:t>PC</w:t>
            </w:r>
            <w:r w:rsidR="00131BEC" w:rsidRPr="004E7CBE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2131" w:type="dxa"/>
          </w:tcPr>
          <w:p w14:paraId="6E993B10" w14:textId="5753FDA8" w:rsidR="00C97DB7" w:rsidRPr="004E7CBE" w:rsidRDefault="00C97DB7" w:rsidP="004E7CBE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4E7CBE">
              <w:rPr>
                <w:rFonts w:ascii="Times New Roman" w:hAnsi="Times New Roman" w:cs="Times New Roman"/>
              </w:rPr>
              <w:t>Subnet</w:t>
            </w:r>
            <w:r w:rsidR="008F213A">
              <w:rPr>
                <w:rFonts w:ascii="Times New Roman" w:hAnsi="Times New Roman" w:cs="Times New Roman"/>
              </w:rPr>
              <w:t xml:space="preserve"> </w:t>
            </w:r>
            <w:r w:rsidRPr="004E7CB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31" w:type="dxa"/>
          </w:tcPr>
          <w:p w14:paraId="077BDA1D" w14:textId="363201E0" w:rsidR="00C97DB7" w:rsidRPr="004E7CBE" w:rsidRDefault="00C97DB7" w:rsidP="004E7CBE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4E7CBE">
              <w:rPr>
                <w:rFonts w:ascii="Times New Roman" w:hAnsi="Times New Roman" w:cs="Times New Roman"/>
              </w:rPr>
              <w:t>190.90.64.</w:t>
            </w:r>
            <w:r w:rsidR="00131BEC" w:rsidRPr="004E7CBE">
              <w:rPr>
                <w:rFonts w:ascii="Times New Roman" w:hAnsi="Times New Roman" w:cs="Times New Roman"/>
              </w:rPr>
              <w:t>24</w:t>
            </w:r>
          </w:p>
        </w:tc>
      </w:tr>
      <w:tr w:rsidR="00131BEC" w14:paraId="4741CCF0" w14:textId="77777777" w:rsidTr="00171C31">
        <w:tc>
          <w:tcPr>
            <w:tcW w:w="2130" w:type="dxa"/>
          </w:tcPr>
          <w:p w14:paraId="6F05C173" w14:textId="3357BC6F" w:rsidR="00131BEC" w:rsidRPr="004E7CBE" w:rsidRDefault="00131BEC" w:rsidP="004E7CBE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4E7CBE">
              <w:rPr>
                <w:rFonts w:ascii="Times New Roman" w:hAnsi="Times New Roman" w:cs="Times New Roman"/>
              </w:rPr>
              <w:lastRenderedPageBreak/>
              <w:t>25</w:t>
            </w:r>
          </w:p>
        </w:tc>
        <w:tc>
          <w:tcPr>
            <w:tcW w:w="2130" w:type="dxa"/>
          </w:tcPr>
          <w:p w14:paraId="4ADB3C5B" w14:textId="4F4B93EC" w:rsidR="00131BEC" w:rsidRPr="004E7CBE" w:rsidRDefault="00131BEC" w:rsidP="004E7CBE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4E7CBE">
              <w:rPr>
                <w:rFonts w:ascii="Times New Roman" w:hAnsi="Times New Roman" w:cs="Times New Roman"/>
              </w:rPr>
              <w:t>PC25</w:t>
            </w:r>
          </w:p>
        </w:tc>
        <w:tc>
          <w:tcPr>
            <w:tcW w:w="2131" w:type="dxa"/>
          </w:tcPr>
          <w:p w14:paraId="57A75855" w14:textId="71013B7C" w:rsidR="00131BEC" w:rsidRPr="004E7CBE" w:rsidRDefault="00131BEC" w:rsidP="004E7CBE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4E7CBE">
              <w:rPr>
                <w:rFonts w:ascii="Times New Roman" w:hAnsi="Times New Roman" w:cs="Times New Roman"/>
              </w:rPr>
              <w:t>Subnet</w:t>
            </w:r>
            <w:r w:rsidR="008F213A">
              <w:rPr>
                <w:rFonts w:ascii="Times New Roman" w:hAnsi="Times New Roman" w:cs="Times New Roman"/>
              </w:rPr>
              <w:t xml:space="preserve"> </w:t>
            </w:r>
            <w:r w:rsidRPr="004E7CB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31" w:type="dxa"/>
          </w:tcPr>
          <w:p w14:paraId="49F49696" w14:textId="2A70B708" w:rsidR="00131BEC" w:rsidRPr="004E7CBE" w:rsidRDefault="00131BEC" w:rsidP="004E7CBE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4E7CBE">
              <w:rPr>
                <w:rFonts w:ascii="Times New Roman" w:hAnsi="Times New Roman" w:cs="Times New Roman"/>
              </w:rPr>
              <w:t>190.90.64.25</w:t>
            </w:r>
          </w:p>
        </w:tc>
      </w:tr>
      <w:tr w:rsidR="00131BEC" w14:paraId="59C5486E" w14:textId="77777777" w:rsidTr="00171C31">
        <w:tc>
          <w:tcPr>
            <w:tcW w:w="2130" w:type="dxa"/>
          </w:tcPr>
          <w:p w14:paraId="425FE1DD" w14:textId="171EE873" w:rsidR="00131BEC" w:rsidRPr="004E7CBE" w:rsidRDefault="00131BEC" w:rsidP="004E7CBE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4E7CBE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2130" w:type="dxa"/>
          </w:tcPr>
          <w:p w14:paraId="7368AA7B" w14:textId="633E3124" w:rsidR="00131BEC" w:rsidRPr="004E7CBE" w:rsidRDefault="00131BEC" w:rsidP="004E7CBE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4E7CBE">
              <w:rPr>
                <w:rFonts w:ascii="Times New Roman" w:hAnsi="Times New Roman" w:cs="Times New Roman"/>
              </w:rPr>
              <w:t>PC26</w:t>
            </w:r>
          </w:p>
        </w:tc>
        <w:tc>
          <w:tcPr>
            <w:tcW w:w="2131" w:type="dxa"/>
          </w:tcPr>
          <w:p w14:paraId="116130AA" w14:textId="42848579" w:rsidR="00131BEC" w:rsidRPr="004E7CBE" w:rsidRDefault="00131BEC" w:rsidP="004E7CBE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4E7CBE">
              <w:rPr>
                <w:rFonts w:ascii="Times New Roman" w:hAnsi="Times New Roman" w:cs="Times New Roman"/>
              </w:rPr>
              <w:t>Subnet</w:t>
            </w:r>
            <w:r w:rsidR="008F213A">
              <w:rPr>
                <w:rFonts w:ascii="Times New Roman" w:hAnsi="Times New Roman" w:cs="Times New Roman"/>
              </w:rPr>
              <w:t xml:space="preserve"> </w:t>
            </w:r>
            <w:r w:rsidRPr="004E7CB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31" w:type="dxa"/>
          </w:tcPr>
          <w:p w14:paraId="5894A686" w14:textId="5548A4F3" w:rsidR="00131BEC" w:rsidRPr="004E7CBE" w:rsidRDefault="00131BEC" w:rsidP="004E7CBE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4E7CBE">
              <w:rPr>
                <w:rFonts w:ascii="Times New Roman" w:hAnsi="Times New Roman" w:cs="Times New Roman"/>
              </w:rPr>
              <w:t>190.90.64.26</w:t>
            </w:r>
          </w:p>
        </w:tc>
      </w:tr>
      <w:tr w:rsidR="00131BEC" w14:paraId="3209725F" w14:textId="77777777" w:rsidTr="00171C31">
        <w:tc>
          <w:tcPr>
            <w:tcW w:w="2130" w:type="dxa"/>
          </w:tcPr>
          <w:p w14:paraId="0078976E" w14:textId="3907591E" w:rsidR="00131BEC" w:rsidRPr="004E7CBE" w:rsidRDefault="00131BEC" w:rsidP="004E7CBE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4E7CBE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2130" w:type="dxa"/>
          </w:tcPr>
          <w:p w14:paraId="2D5606EB" w14:textId="551B8507" w:rsidR="00131BEC" w:rsidRPr="004E7CBE" w:rsidRDefault="00131BEC" w:rsidP="004E7CBE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4E7CBE">
              <w:rPr>
                <w:rFonts w:ascii="Times New Roman" w:hAnsi="Times New Roman" w:cs="Times New Roman"/>
              </w:rPr>
              <w:t>PC27</w:t>
            </w:r>
          </w:p>
        </w:tc>
        <w:tc>
          <w:tcPr>
            <w:tcW w:w="2131" w:type="dxa"/>
          </w:tcPr>
          <w:p w14:paraId="58542270" w14:textId="32174A27" w:rsidR="00131BEC" w:rsidRPr="004E7CBE" w:rsidRDefault="00131BEC" w:rsidP="004E7CBE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4E7CBE">
              <w:rPr>
                <w:rFonts w:ascii="Times New Roman" w:hAnsi="Times New Roman" w:cs="Times New Roman"/>
              </w:rPr>
              <w:t>Subnet</w:t>
            </w:r>
            <w:r w:rsidR="008F213A">
              <w:rPr>
                <w:rFonts w:ascii="Times New Roman" w:hAnsi="Times New Roman" w:cs="Times New Roman"/>
              </w:rPr>
              <w:t xml:space="preserve"> </w:t>
            </w:r>
            <w:r w:rsidRPr="004E7CB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31" w:type="dxa"/>
          </w:tcPr>
          <w:p w14:paraId="2EBA0974" w14:textId="642D4107" w:rsidR="00131BEC" w:rsidRPr="004E7CBE" w:rsidRDefault="00131BEC" w:rsidP="004E7CBE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4E7CBE">
              <w:rPr>
                <w:rFonts w:ascii="Times New Roman" w:hAnsi="Times New Roman" w:cs="Times New Roman"/>
              </w:rPr>
              <w:t>190.90.64.27</w:t>
            </w:r>
          </w:p>
        </w:tc>
      </w:tr>
      <w:tr w:rsidR="00131BEC" w14:paraId="6A95BA9E" w14:textId="77777777" w:rsidTr="00171C31">
        <w:tc>
          <w:tcPr>
            <w:tcW w:w="2130" w:type="dxa"/>
          </w:tcPr>
          <w:p w14:paraId="2F756813" w14:textId="0C1380CD" w:rsidR="00131BEC" w:rsidRPr="004E7CBE" w:rsidRDefault="00131BEC" w:rsidP="004E7CBE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4E7CBE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2130" w:type="dxa"/>
          </w:tcPr>
          <w:p w14:paraId="46267845" w14:textId="00582195" w:rsidR="00131BEC" w:rsidRPr="004E7CBE" w:rsidRDefault="00131BEC" w:rsidP="004E7CBE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4E7CBE">
              <w:rPr>
                <w:rFonts w:ascii="Times New Roman" w:hAnsi="Times New Roman" w:cs="Times New Roman"/>
              </w:rPr>
              <w:t>PC28</w:t>
            </w:r>
          </w:p>
        </w:tc>
        <w:tc>
          <w:tcPr>
            <w:tcW w:w="2131" w:type="dxa"/>
          </w:tcPr>
          <w:p w14:paraId="4CE0C0F6" w14:textId="77C094BF" w:rsidR="00131BEC" w:rsidRPr="004E7CBE" w:rsidRDefault="00131BEC" w:rsidP="004E7CBE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4E7CBE">
              <w:rPr>
                <w:rFonts w:ascii="Times New Roman" w:hAnsi="Times New Roman" w:cs="Times New Roman"/>
              </w:rPr>
              <w:t>Subnet</w:t>
            </w:r>
            <w:r w:rsidR="008F213A">
              <w:rPr>
                <w:rFonts w:ascii="Times New Roman" w:hAnsi="Times New Roman" w:cs="Times New Roman"/>
              </w:rPr>
              <w:t xml:space="preserve"> </w:t>
            </w:r>
            <w:r w:rsidRPr="004E7CB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31" w:type="dxa"/>
          </w:tcPr>
          <w:p w14:paraId="65578BA9" w14:textId="2002D310" w:rsidR="00131BEC" w:rsidRPr="004E7CBE" w:rsidRDefault="00131BEC" w:rsidP="004E7CBE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4E7CBE">
              <w:rPr>
                <w:rFonts w:ascii="Times New Roman" w:hAnsi="Times New Roman" w:cs="Times New Roman"/>
              </w:rPr>
              <w:t>190.90.64.28</w:t>
            </w:r>
          </w:p>
        </w:tc>
      </w:tr>
      <w:tr w:rsidR="00131BEC" w14:paraId="0DE2A697" w14:textId="77777777" w:rsidTr="00171C31">
        <w:tc>
          <w:tcPr>
            <w:tcW w:w="2130" w:type="dxa"/>
          </w:tcPr>
          <w:p w14:paraId="0D2532A4" w14:textId="6948C27D" w:rsidR="00131BEC" w:rsidRPr="004E7CBE" w:rsidRDefault="00131BEC" w:rsidP="004E7CBE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4E7CBE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2130" w:type="dxa"/>
          </w:tcPr>
          <w:p w14:paraId="67147EFD" w14:textId="6C2B25D7" w:rsidR="00131BEC" w:rsidRPr="004E7CBE" w:rsidRDefault="00131BEC" w:rsidP="004E7CBE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4E7CBE">
              <w:rPr>
                <w:rFonts w:ascii="Times New Roman" w:hAnsi="Times New Roman" w:cs="Times New Roman"/>
              </w:rPr>
              <w:t>PC29</w:t>
            </w:r>
          </w:p>
        </w:tc>
        <w:tc>
          <w:tcPr>
            <w:tcW w:w="2131" w:type="dxa"/>
          </w:tcPr>
          <w:p w14:paraId="18589FB5" w14:textId="247D58B3" w:rsidR="00131BEC" w:rsidRPr="004E7CBE" w:rsidRDefault="00131BEC" w:rsidP="004E7CBE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4E7CBE">
              <w:rPr>
                <w:rFonts w:ascii="Times New Roman" w:hAnsi="Times New Roman" w:cs="Times New Roman"/>
              </w:rPr>
              <w:t>Subnet</w:t>
            </w:r>
            <w:r w:rsidR="008F213A">
              <w:rPr>
                <w:rFonts w:ascii="Times New Roman" w:hAnsi="Times New Roman" w:cs="Times New Roman"/>
              </w:rPr>
              <w:t xml:space="preserve"> </w:t>
            </w:r>
            <w:r w:rsidRPr="004E7CB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31" w:type="dxa"/>
          </w:tcPr>
          <w:p w14:paraId="1AF39688" w14:textId="48DA5027" w:rsidR="00131BEC" w:rsidRPr="004E7CBE" w:rsidRDefault="00131BEC" w:rsidP="004E7CBE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4E7CBE">
              <w:rPr>
                <w:rFonts w:ascii="Times New Roman" w:hAnsi="Times New Roman" w:cs="Times New Roman"/>
              </w:rPr>
              <w:t>190.90.64.29</w:t>
            </w:r>
          </w:p>
        </w:tc>
      </w:tr>
      <w:tr w:rsidR="00131BEC" w14:paraId="34A6A4A0" w14:textId="77777777" w:rsidTr="00171C31">
        <w:tc>
          <w:tcPr>
            <w:tcW w:w="2130" w:type="dxa"/>
          </w:tcPr>
          <w:p w14:paraId="4B1DB7C3" w14:textId="6023E3BA" w:rsidR="00131BEC" w:rsidRPr="004E7CBE" w:rsidRDefault="00131BEC" w:rsidP="004E7CBE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4E7CBE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2130" w:type="dxa"/>
          </w:tcPr>
          <w:p w14:paraId="4E1F8390" w14:textId="515C4FBD" w:rsidR="00131BEC" w:rsidRPr="004E7CBE" w:rsidRDefault="00131BEC" w:rsidP="004E7CBE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4E7CBE">
              <w:rPr>
                <w:rFonts w:ascii="Times New Roman" w:hAnsi="Times New Roman" w:cs="Times New Roman"/>
              </w:rPr>
              <w:t>PC30</w:t>
            </w:r>
          </w:p>
        </w:tc>
        <w:tc>
          <w:tcPr>
            <w:tcW w:w="2131" w:type="dxa"/>
          </w:tcPr>
          <w:p w14:paraId="2A070F58" w14:textId="0AB6DE5D" w:rsidR="00131BEC" w:rsidRPr="004E7CBE" w:rsidRDefault="00131BEC" w:rsidP="004E7CBE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4E7CBE">
              <w:rPr>
                <w:rFonts w:ascii="Times New Roman" w:hAnsi="Times New Roman" w:cs="Times New Roman"/>
              </w:rPr>
              <w:t>Subnet</w:t>
            </w:r>
            <w:r w:rsidR="008F213A">
              <w:rPr>
                <w:rFonts w:ascii="Times New Roman" w:hAnsi="Times New Roman" w:cs="Times New Roman"/>
              </w:rPr>
              <w:t xml:space="preserve"> </w:t>
            </w:r>
            <w:r w:rsidRPr="004E7CB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31" w:type="dxa"/>
          </w:tcPr>
          <w:p w14:paraId="6BE46940" w14:textId="35185C1A" w:rsidR="00131BEC" w:rsidRPr="004E7CBE" w:rsidRDefault="00131BEC" w:rsidP="004E7CBE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4E7CBE">
              <w:rPr>
                <w:rFonts w:ascii="Times New Roman" w:hAnsi="Times New Roman" w:cs="Times New Roman"/>
              </w:rPr>
              <w:t>190.90.64.30</w:t>
            </w:r>
          </w:p>
        </w:tc>
      </w:tr>
      <w:tr w:rsidR="00131BEC" w14:paraId="308F5784" w14:textId="77777777" w:rsidTr="00171C31">
        <w:tc>
          <w:tcPr>
            <w:tcW w:w="2130" w:type="dxa"/>
          </w:tcPr>
          <w:p w14:paraId="78066903" w14:textId="4409E3BD" w:rsidR="00131BEC" w:rsidRPr="004E7CBE" w:rsidRDefault="00131BEC" w:rsidP="004E7CBE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4E7CBE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2130" w:type="dxa"/>
          </w:tcPr>
          <w:p w14:paraId="28F77E98" w14:textId="7EFAB8BE" w:rsidR="00131BEC" w:rsidRPr="004E7CBE" w:rsidRDefault="00131BEC" w:rsidP="004E7CBE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4E7CBE">
              <w:rPr>
                <w:rFonts w:ascii="Times New Roman" w:hAnsi="Times New Roman" w:cs="Times New Roman"/>
              </w:rPr>
              <w:t>PC31</w:t>
            </w:r>
          </w:p>
        </w:tc>
        <w:tc>
          <w:tcPr>
            <w:tcW w:w="2131" w:type="dxa"/>
          </w:tcPr>
          <w:p w14:paraId="39C05347" w14:textId="001D9A58" w:rsidR="00131BEC" w:rsidRPr="004E7CBE" w:rsidRDefault="00131BEC" w:rsidP="004E7CBE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4E7CBE">
              <w:rPr>
                <w:rFonts w:ascii="Times New Roman" w:hAnsi="Times New Roman" w:cs="Times New Roman"/>
              </w:rPr>
              <w:t>Subnet</w:t>
            </w:r>
            <w:r w:rsidR="008F213A">
              <w:rPr>
                <w:rFonts w:ascii="Times New Roman" w:hAnsi="Times New Roman" w:cs="Times New Roman"/>
              </w:rPr>
              <w:t xml:space="preserve"> </w:t>
            </w:r>
            <w:r w:rsidRPr="004E7CB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31" w:type="dxa"/>
          </w:tcPr>
          <w:p w14:paraId="22479E44" w14:textId="3D2A7FF8" w:rsidR="00131BEC" w:rsidRPr="004E7CBE" w:rsidRDefault="00131BEC" w:rsidP="004E7CBE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4E7CBE">
              <w:rPr>
                <w:rFonts w:ascii="Times New Roman" w:hAnsi="Times New Roman" w:cs="Times New Roman"/>
              </w:rPr>
              <w:t>190.90.64.31</w:t>
            </w:r>
          </w:p>
        </w:tc>
      </w:tr>
      <w:tr w:rsidR="00131BEC" w14:paraId="7CDBEEEF" w14:textId="77777777" w:rsidTr="00171C31">
        <w:tc>
          <w:tcPr>
            <w:tcW w:w="2130" w:type="dxa"/>
          </w:tcPr>
          <w:p w14:paraId="061D415E" w14:textId="7CE2AA00" w:rsidR="00131BEC" w:rsidRPr="004E7CBE" w:rsidRDefault="00131BEC" w:rsidP="004E7CBE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4E7CBE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2130" w:type="dxa"/>
          </w:tcPr>
          <w:p w14:paraId="2B616188" w14:textId="4553955F" w:rsidR="00131BEC" w:rsidRPr="004E7CBE" w:rsidRDefault="00131BEC" w:rsidP="004E7CBE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4E7CBE">
              <w:rPr>
                <w:rFonts w:ascii="Times New Roman" w:hAnsi="Times New Roman" w:cs="Times New Roman"/>
              </w:rPr>
              <w:t>PC32</w:t>
            </w:r>
          </w:p>
        </w:tc>
        <w:tc>
          <w:tcPr>
            <w:tcW w:w="2131" w:type="dxa"/>
          </w:tcPr>
          <w:p w14:paraId="51E76297" w14:textId="31114F57" w:rsidR="00131BEC" w:rsidRPr="004E7CBE" w:rsidRDefault="00131BEC" w:rsidP="004E7CBE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4E7CBE">
              <w:rPr>
                <w:rFonts w:ascii="Times New Roman" w:hAnsi="Times New Roman" w:cs="Times New Roman"/>
              </w:rPr>
              <w:t>Subnet</w:t>
            </w:r>
            <w:r w:rsidR="008F213A">
              <w:rPr>
                <w:rFonts w:ascii="Times New Roman" w:hAnsi="Times New Roman" w:cs="Times New Roman"/>
              </w:rPr>
              <w:t xml:space="preserve"> </w:t>
            </w:r>
            <w:r w:rsidRPr="004E7CB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31" w:type="dxa"/>
          </w:tcPr>
          <w:p w14:paraId="34BE1FEF" w14:textId="6EAC85EF" w:rsidR="00131BEC" w:rsidRPr="004E7CBE" w:rsidRDefault="00131BEC" w:rsidP="004E7CBE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4E7CBE">
              <w:rPr>
                <w:rFonts w:ascii="Times New Roman" w:hAnsi="Times New Roman" w:cs="Times New Roman"/>
              </w:rPr>
              <w:t>190.90.64.32</w:t>
            </w:r>
          </w:p>
        </w:tc>
      </w:tr>
      <w:tr w:rsidR="00131BEC" w14:paraId="7D2294FF" w14:textId="77777777" w:rsidTr="00171C31">
        <w:tc>
          <w:tcPr>
            <w:tcW w:w="2130" w:type="dxa"/>
          </w:tcPr>
          <w:p w14:paraId="1C6A423C" w14:textId="1E22F939" w:rsidR="00131BEC" w:rsidRPr="004E7CBE" w:rsidRDefault="00131BEC" w:rsidP="004E7CBE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4E7CBE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2130" w:type="dxa"/>
          </w:tcPr>
          <w:p w14:paraId="337BB191" w14:textId="53E89CDD" w:rsidR="00131BEC" w:rsidRPr="004E7CBE" w:rsidRDefault="00131BEC" w:rsidP="004E7CBE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4E7CBE">
              <w:rPr>
                <w:rFonts w:ascii="Times New Roman" w:hAnsi="Times New Roman" w:cs="Times New Roman"/>
              </w:rPr>
              <w:t>PC33</w:t>
            </w:r>
          </w:p>
        </w:tc>
        <w:tc>
          <w:tcPr>
            <w:tcW w:w="2131" w:type="dxa"/>
          </w:tcPr>
          <w:p w14:paraId="2B57E33D" w14:textId="4E9479CB" w:rsidR="00131BEC" w:rsidRPr="004E7CBE" w:rsidRDefault="00131BEC" w:rsidP="004E7CBE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4E7CBE">
              <w:rPr>
                <w:rFonts w:ascii="Times New Roman" w:hAnsi="Times New Roman" w:cs="Times New Roman"/>
              </w:rPr>
              <w:t>Subnet</w:t>
            </w:r>
            <w:r w:rsidR="008F213A">
              <w:rPr>
                <w:rFonts w:ascii="Times New Roman" w:hAnsi="Times New Roman" w:cs="Times New Roman"/>
              </w:rPr>
              <w:t xml:space="preserve"> </w:t>
            </w:r>
            <w:r w:rsidRPr="004E7CB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31" w:type="dxa"/>
          </w:tcPr>
          <w:p w14:paraId="65B573A6" w14:textId="32AE8B25" w:rsidR="00131BEC" w:rsidRPr="004E7CBE" w:rsidRDefault="00131BEC" w:rsidP="004E7CBE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4E7CBE">
              <w:rPr>
                <w:rFonts w:ascii="Times New Roman" w:hAnsi="Times New Roman" w:cs="Times New Roman"/>
              </w:rPr>
              <w:t>190.90.64.33</w:t>
            </w:r>
          </w:p>
        </w:tc>
      </w:tr>
      <w:tr w:rsidR="00131BEC" w14:paraId="2E7242AB" w14:textId="77777777" w:rsidTr="00171C31">
        <w:tc>
          <w:tcPr>
            <w:tcW w:w="2130" w:type="dxa"/>
          </w:tcPr>
          <w:p w14:paraId="32BAF7D8" w14:textId="3153DBE2" w:rsidR="00131BEC" w:rsidRPr="004E7CBE" w:rsidRDefault="00131BEC" w:rsidP="004E7CBE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4E7CBE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2130" w:type="dxa"/>
          </w:tcPr>
          <w:p w14:paraId="49C2E106" w14:textId="11B62589" w:rsidR="00131BEC" w:rsidRPr="004E7CBE" w:rsidRDefault="00131BEC" w:rsidP="004E7CBE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4E7CBE">
              <w:rPr>
                <w:rFonts w:ascii="Times New Roman" w:hAnsi="Times New Roman" w:cs="Times New Roman"/>
              </w:rPr>
              <w:t>PC34</w:t>
            </w:r>
          </w:p>
        </w:tc>
        <w:tc>
          <w:tcPr>
            <w:tcW w:w="2131" w:type="dxa"/>
          </w:tcPr>
          <w:p w14:paraId="543F8EED" w14:textId="1C9300DA" w:rsidR="00131BEC" w:rsidRPr="004E7CBE" w:rsidRDefault="00131BEC" w:rsidP="004E7CBE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4E7CBE">
              <w:rPr>
                <w:rFonts w:ascii="Times New Roman" w:hAnsi="Times New Roman" w:cs="Times New Roman"/>
              </w:rPr>
              <w:t>Subnet</w:t>
            </w:r>
            <w:r w:rsidR="008F213A">
              <w:rPr>
                <w:rFonts w:ascii="Times New Roman" w:hAnsi="Times New Roman" w:cs="Times New Roman"/>
              </w:rPr>
              <w:t xml:space="preserve"> </w:t>
            </w:r>
            <w:r w:rsidRPr="004E7CB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31" w:type="dxa"/>
          </w:tcPr>
          <w:p w14:paraId="255AFB95" w14:textId="71AC7CF5" w:rsidR="00131BEC" w:rsidRPr="004E7CBE" w:rsidRDefault="00131BEC" w:rsidP="004E7CBE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4E7CBE">
              <w:rPr>
                <w:rFonts w:ascii="Times New Roman" w:hAnsi="Times New Roman" w:cs="Times New Roman"/>
              </w:rPr>
              <w:t>190.90.64.34</w:t>
            </w:r>
          </w:p>
        </w:tc>
      </w:tr>
      <w:tr w:rsidR="00131BEC" w14:paraId="1A693E39" w14:textId="77777777" w:rsidTr="00171C31">
        <w:tc>
          <w:tcPr>
            <w:tcW w:w="2130" w:type="dxa"/>
          </w:tcPr>
          <w:p w14:paraId="70747528" w14:textId="2705F60B" w:rsidR="00131BEC" w:rsidRPr="004E7CBE" w:rsidRDefault="00131BEC" w:rsidP="004E7CBE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4E7CBE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2130" w:type="dxa"/>
          </w:tcPr>
          <w:p w14:paraId="3EBF73F8" w14:textId="61E915CF" w:rsidR="00131BEC" w:rsidRPr="004E7CBE" w:rsidRDefault="00131BEC" w:rsidP="004E7CBE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4E7CBE">
              <w:rPr>
                <w:rFonts w:ascii="Times New Roman" w:hAnsi="Times New Roman" w:cs="Times New Roman"/>
              </w:rPr>
              <w:t>PC35</w:t>
            </w:r>
          </w:p>
        </w:tc>
        <w:tc>
          <w:tcPr>
            <w:tcW w:w="2131" w:type="dxa"/>
          </w:tcPr>
          <w:p w14:paraId="51D0D56C" w14:textId="65FC5698" w:rsidR="00131BEC" w:rsidRPr="004E7CBE" w:rsidRDefault="00131BEC" w:rsidP="004E7CBE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4E7CBE">
              <w:rPr>
                <w:rFonts w:ascii="Times New Roman" w:hAnsi="Times New Roman" w:cs="Times New Roman"/>
              </w:rPr>
              <w:t>Subnet</w:t>
            </w:r>
            <w:r w:rsidR="008F213A">
              <w:rPr>
                <w:rFonts w:ascii="Times New Roman" w:hAnsi="Times New Roman" w:cs="Times New Roman"/>
              </w:rPr>
              <w:t xml:space="preserve"> </w:t>
            </w:r>
            <w:r w:rsidRPr="004E7CB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31" w:type="dxa"/>
          </w:tcPr>
          <w:p w14:paraId="53987264" w14:textId="7E0F2BCA" w:rsidR="00131BEC" w:rsidRPr="004E7CBE" w:rsidRDefault="00131BEC" w:rsidP="004E7CBE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4E7CBE">
              <w:rPr>
                <w:rFonts w:ascii="Times New Roman" w:hAnsi="Times New Roman" w:cs="Times New Roman"/>
              </w:rPr>
              <w:t>190.90.64.35</w:t>
            </w:r>
          </w:p>
        </w:tc>
      </w:tr>
      <w:tr w:rsidR="00131BEC" w14:paraId="49C3253F" w14:textId="77777777" w:rsidTr="00171C31">
        <w:tc>
          <w:tcPr>
            <w:tcW w:w="2130" w:type="dxa"/>
          </w:tcPr>
          <w:p w14:paraId="5284C6A8" w14:textId="547EEA55" w:rsidR="00131BEC" w:rsidRPr="004E7CBE" w:rsidRDefault="00131BEC" w:rsidP="004E7CBE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4E7CBE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2130" w:type="dxa"/>
          </w:tcPr>
          <w:p w14:paraId="4AC5EC7A" w14:textId="160D80E4" w:rsidR="00131BEC" w:rsidRPr="004E7CBE" w:rsidRDefault="00131BEC" w:rsidP="004E7CBE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4E7CBE">
              <w:rPr>
                <w:rFonts w:ascii="Times New Roman" w:hAnsi="Times New Roman" w:cs="Times New Roman"/>
              </w:rPr>
              <w:t>PC36</w:t>
            </w:r>
          </w:p>
        </w:tc>
        <w:tc>
          <w:tcPr>
            <w:tcW w:w="2131" w:type="dxa"/>
          </w:tcPr>
          <w:p w14:paraId="260DEF2C" w14:textId="1A450C7A" w:rsidR="00131BEC" w:rsidRPr="004E7CBE" w:rsidRDefault="00131BEC" w:rsidP="004E7CBE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4E7CBE">
              <w:rPr>
                <w:rFonts w:ascii="Times New Roman" w:hAnsi="Times New Roman" w:cs="Times New Roman"/>
              </w:rPr>
              <w:t>Subnet</w:t>
            </w:r>
            <w:r w:rsidR="008F213A">
              <w:rPr>
                <w:rFonts w:ascii="Times New Roman" w:hAnsi="Times New Roman" w:cs="Times New Roman"/>
              </w:rPr>
              <w:t xml:space="preserve"> </w:t>
            </w:r>
            <w:r w:rsidRPr="004E7CB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31" w:type="dxa"/>
          </w:tcPr>
          <w:p w14:paraId="7F9D1F35" w14:textId="7067F45F" w:rsidR="00131BEC" w:rsidRPr="004E7CBE" w:rsidRDefault="00131BEC" w:rsidP="004E7CBE">
            <w:pPr>
              <w:tabs>
                <w:tab w:val="left" w:pos="420"/>
              </w:tabs>
              <w:spacing w:before="80" w:line="312" w:lineRule="auto"/>
              <w:jc w:val="center"/>
              <w:rPr>
                <w:rFonts w:ascii="Times New Roman" w:hAnsi="Times New Roman" w:cs="Times New Roman"/>
              </w:rPr>
            </w:pPr>
            <w:r w:rsidRPr="004E7CBE">
              <w:rPr>
                <w:rFonts w:ascii="Times New Roman" w:hAnsi="Times New Roman" w:cs="Times New Roman"/>
              </w:rPr>
              <w:t>190.90.64.</w:t>
            </w:r>
            <w:r w:rsidR="00A97FE1" w:rsidRPr="004E7CBE">
              <w:rPr>
                <w:rFonts w:ascii="Times New Roman" w:hAnsi="Times New Roman" w:cs="Times New Roman"/>
              </w:rPr>
              <w:t>36</w:t>
            </w:r>
          </w:p>
        </w:tc>
      </w:tr>
    </w:tbl>
    <w:p w14:paraId="34A6B7F2" w14:textId="4D1E3C73" w:rsidR="00375644" w:rsidRPr="00491BD9" w:rsidRDefault="00000000" w:rsidP="00491BD9">
      <w:pPr>
        <w:tabs>
          <w:tab w:val="left" w:pos="420"/>
        </w:tabs>
        <w:spacing w:before="80" w:line="312" w:lineRule="auto"/>
        <w:jc w:val="both"/>
        <w:rPr>
          <w:rFonts w:ascii="Times New Roman" w:hAnsi="Times New Roman" w:cs="Times New Roman"/>
          <w:szCs w:val="26"/>
        </w:rPr>
      </w:pP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40CFE" w14:paraId="4C692AE3" w14:textId="77777777" w:rsidTr="00BA2E10">
        <w:tc>
          <w:tcPr>
            <w:tcW w:w="8522" w:type="dxa"/>
            <w:gridSpan w:val="4"/>
          </w:tcPr>
          <w:p w14:paraId="46C9690F" w14:textId="77777777" w:rsidR="00140CFE" w:rsidRPr="004E7CBE" w:rsidRDefault="00140CFE" w:rsidP="004E7CB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E7CB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Phòng Nhân Sự</w:t>
            </w:r>
          </w:p>
          <w:p w14:paraId="1FAD0A19" w14:textId="4E730839" w:rsidR="00140CFE" w:rsidRDefault="004E7CBE" w:rsidP="004E7CBE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 w:rsidRPr="004E7CB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190.90.96.0</w:t>
            </w:r>
          </w:p>
        </w:tc>
      </w:tr>
      <w:tr w:rsidR="00140CFE" w14:paraId="433F4D67" w14:textId="77777777" w:rsidTr="00140CFE">
        <w:tc>
          <w:tcPr>
            <w:tcW w:w="2130" w:type="dxa"/>
          </w:tcPr>
          <w:p w14:paraId="799F1D14" w14:textId="48F622FC" w:rsidR="00140CFE" w:rsidRDefault="004E7CBE" w:rsidP="008B1612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STT</w:t>
            </w:r>
          </w:p>
        </w:tc>
        <w:tc>
          <w:tcPr>
            <w:tcW w:w="2130" w:type="dxa"/>
          </w:tcPr>
          <w:p w14:paraId="682B8791" w14:textId="585E475E" w:rsidR="00140CFE" w:rsidRDefault="004E7CBE" w:rsidP="008B1612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Tên máy</w:t>
            </w:r>
          </w:p>
        </w:tc>
        <w:tc>
          <w:tcPr>
            <w:tcW w:w="2131" w:type="dxa"/>
          </w:tcPr>
          <w:p w14:paraId="68FCB6E4" w14:textId="1B57B747" w:rsidR="00140CFE" w:rsidRDefault="004E7CBE" w:rsidP="008B1612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Tên Subnet</w:t>
            </w:r>
          </w:p>
        </w:tc>
        <w:tc>
          <w:tcPr>
            <w:tcW w:w="2131" w:type="dxa"/>
          </w:tcPr>
          <w:p w14:paraId="42013447" w14:textId="249C466F" w:rsidR="00140CFE" w:rsidRDefault="004E7CBE" w:rsidP="008B1612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Địa Chỉ IP</w:t>
            </w:r>
          </w:p>
        </w:tc>
      </w:tr>
      <w:tr w:rsidR="00140CFE" w14:paraId="3B442922" w14:textId="77777777" w:rsidTr="00140CFE">
        <w:tc>
          <w:tcPr>
            <w:tcW w:w="2130" w:type="dxa"/>
          </w:tcPr>
          <w:p w14:paraId="6E893870" w14:textId="4D09A7C9" w:rsidR="00140CFE" w:rsidRDefault="004E7CBE" w:rsidP="008B1612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01</w:t>
            </w:r>
          </w:p>
        </w:tc>
        <w:tc>
          <w:tcPr>
            <w:tcW w:w="2130" w:type="dxa"/>
          </w:tcPr>
          <w:p w14:paraId="21472098" w14:textId="5E82FC47" w:rsidR="00140CFE" w:rsidRDefault="004E7CBE" w:rsidP="008B1612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PC01</w:t>
            </w:r>
          </w:p>
        </w:tc>
        <w:tc>
          <w:tcPr>
            <w:tcW w:w="2131" w:type="dxa"/>
          </w:tcPr>
          <w:p w14:paraId="40BA1D18" w14:textId="7FCA0011" w:rsidR="00140CFE" w:rsidRDefault="004E7CBE" w:rsidP="008B1612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Subnet</w:t>
            </w:r>
            <w:r w:rsidR="008F213A">
              <w:rPr>
                <w:rFonts w:ascii="Times New Roman" w:hAnsi="Times New Roman" w:cs="Times New Roman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Cs w:val="26"/>
              </w:rPr>
              <w:t>3</w:t>
            </w:r>
          </w:p>
        </w:tc>
        <w:tc>
          <w:tcPr>
            <w:tcW w:w="2131" w:type="dxa"/>
          </w:tcPr>
          <w:p w14:paraId="3EFAEC33" w14:textId="4D354B8E" w:rsidR="00140CFE" w:rsidRDefault="004E7CBE" w:rsidP="008B1612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190.90.96.1</w:t>
            </w:r>
          </w:p>
        </w:tc>
      </w:tr>
      <w:tr w:rsidR="004E7CBE" w14:paraId="5466E98C" w14:textId="77777777" w:rsidTr="00140CFE">
        <w:tc>
          <w:tcPr>
            <w:tcW w:w="2130" w:type="dxa"/>
          </w:tcPr>
          <w:p w14:paraId="40EAD791" w14:textId="13F7F699" w:rsidR="004E7CBE" w:rsidRDefault="004E7CBE" w:rsidP="008B1612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02</w:t>
            </w:r>
          </w:p>
        </w:tc>
        <w:tc>
          <w:tcPr>
            <w:tcW w:w="2130" w:type="dxa"/>
          </w:tcPr>
          <w:p w14:paraId="0C5CA3D4" w14:textId="0CDAEA18" w:rsidR="004E7CBE" w:rsidRDefault="004E7CBE" w:rsidP="008B1612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PC02</w:t>
            </w:r>
          </w:p>
        </w:tc>
        <w:tc>
          <w:tcPr>
            <w:tcW w:w="2131" w:type="dxa"/>
          </w:tcPr>
          <w:p w14:paraId="5905C0CC" w14:textId="3B13C06E" w:rsidR="004E7CBE" w:rsidRDefault="004E7CBE" w:rsidP="008B1612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Subnet</w:t>
            </w:r>
            <w:r w:rsidR="008F213A">
              <w:rPr>
                <w:rFonts w:ascii="Times New Roman" w:hAnsi="Times New Roman" w:cs="Times New Roman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Cs w:val="26"/>
              </w:rPr>
              <w:t>3</w:t>
            </w:r>
          </w:p>
        </w:tc>
        <w:tc>
          <w:tcPr>
            <w:tcW w:w="2131" w:type="dxa"/>
          </w:tcPr>
          <w:p w14:paraId="4CC24892" w14:textId="11BB0A7D" w:rsidR="004E7CBE" w:rsidRDefault="004E7CBE" w:rsidP="008B1612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190.90.96.2</w:t>
            </w:r>
          </w:p>
        </w:tc>
      </w:tr>
      <w:tr w:rsidR="004E7CBE" w14:paraId="10B47DFB" w14:textId="77777777" w:rsidTr="00140CFE">
        <w:tc>
          <w:tcPr>
            <w:tcW w:w="2130" w:type="dxa"/>
          </w:tcPr>
          <w:p w14:paraId="0B1A77E7" w14:textId="187842A6" w:rsidR="004E7CBE" w:rsidRDefault="004E7CBE" w:rsidP="008B1612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03</w:t>
            </w:r>
          </w:p>
        </w:tc>
        <w:tc>
          <w:tcPr>
            <w:tcW w:w="2130" w:type="dxa"/>
          </w:tcPr>
          <w:p w14:paraId="11769CCE" w14:textId="494A5D82" w:rsidR="004E7CBE" w:rsidRDefault="004E7CBE" w:rsidP="008B1612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PC03</w:t>
            </w:r>
          </w:p>
        </w:tc>
        <w:tc>
          <w:tcPr>
            <w:tcW w:w="2131" w:type="dxa"/>
          </w:tcPr>
          <w:p w14:paraId="0E6A540B" w14:textId="5EBAB08B" w:rsidR="004E7CBE" w:rsidRDefault="004E7CBE" w:rsidP="008B1612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Subnet</w:t>
            </w:r>
            <w:r w:rsidR="008F213A">
              <w:rPr>
                <w:rFonts w:ascii="Times New Roman" w:hAnsi="Times New Roman" w:cs="Times New Roman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Cs w:val="26"/>
              </w:rPr>
              <w:t>3</w:t>
            </w:r>
          </w:p>
        </w:tc>
        <w:tc>
          <w:tcPr>
            <w:tcW w:w="2131" w:type="dxa"/>
          </w:tcPr>
          <w:p w14:paraId="2026EF3B" w14:textId="185B59A2" w:rsidR="004E7CBE" w:rsidRDefault="004E7CBE" w:rsidP="008B1612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190.90.96.3</w:t>
            </w:r>
          </w:p>
        </w:tc>
      </w:tr>
      <w:tr w:rsidR="004E7CBE" w14:paraId="3FEA478F" w14:textId="77777777" w:rsidTr="00140CFE">
        <w:tc>
          <w:tcPr>
            <w:tcW w:w="2130" w:type="dxa"/>
          </w:tcPr>
          <w:p w14:paraId="7751CDF6" w14:textId="6EF4D9F3" w:rsidR="004E7CBE" w:rsidRDefault="004E7CBE" w:rsidP="008B1612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04</w:t>
            </w:r>
          </w:p>
        </w:tc>
        <w:tc>
          <w:tcPr>
            <w:tcW w:w="2130" w:type="dxa"/>
          </w:tcPr>
          <w:p w14:paraId="18575706" w14:textId="17B2EC81" w:rsidR="004E7CBE" w:rsidRDefault="004E7CBE" w:rsidP="008B1612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PC04</w:t>
            </w:r>
          </w:p>
        </w:tc>
        <w:tc>
          <w:tcPr>
            <w:tcW w:w="2131" w:type="dxa"/>
          </w:tcPr>
          <w:p w14:paraId="69B23002" w14:textId="6052ACC3" w:rsidR="004E7CBE" w:rsidRDefault="004E7CBE" w:rsidP="008B1612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Subnet</w:t>
            </w:r>
            <w:r w:rsidR="008F213A">
              <w:rPr>
                <w:rFonts w:ascii="Times New Roman" w:hAnsi="Times New Roman" w:cs="Times New Roman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Cs w:val="26"/>
              </w:rPr>
              <w:t>3</w:t>
            </w:r>
          </w:p>
        </w:tc>
        <w:tc>
          <w:tcPr>
            <w:tcW w:w="2131" w:type="dxa"/>
          </w:tcPr>
          <w:p w14:paraId="73E8AAB8" w14:textId="00F71483" w:rsidR="004E7CBE" w:rsidRDefault="004E7CBE" w:rsidP="008B1612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190.90.96.4</w:t>
            </w:r>
          </w:p>
        </w:tc>
      </w:tr>
      <w:tr w:rsidR="004E7CBE" w14:paraId="18A34D54" w14:textId="77777777" w:rsidTr="00140CFE">
        <w:tc>
          <w:tcPr>
            <w:tcW w:w="2130" w:type="dxa"/>
          </w:tcPr>
          <w:p w14:paraId="19C81663" w14:textId="58C1E346" w:rsidR="004E7CBE" w:rsidRDefault="004E7CBE" w:rsidP="008B1612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05</w:t>
            </w:r>
          </w:p>
        </w:tc>
        <w:tc>
          <w:tcPr>
            <w:tcW w:w="2130" w:type="dxa"/>
          </w:tcPr>
          <w:p w14:paraId="2C0F9AD9" w14:textId="1AE7F34B" w:rsidR="004E7CBE" w:rsidRDefault="004E7CBE" w:rsidP="008B1612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PC05</w:t>
            </w:r>
          </w:p>
        </w:tc>
        <w:tc>
          <w:tcPr>
            <w:tcW w:w="2131" w:type="dxa"/>
          </w:tcPr>
          <w:p w14:paraId="6DB44A3A" w14:textId="073D9390" w:rsidR="004E7CBE" w:rsidRDefault="004E7CBE" w:rsidP="008B1612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Subnet</w:t>
            </w:r>
            <w:r w:rsidR="008F213A">
              <w:rPr>
                <w:rFonts w:ascii="Times New Roman" w:hAnsi="Times New Roman" w:cs="Times New Roman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Cs w:val="26"/>
              </w:rPr>
              <w:t>3</w:t>
            </w:r>
          </w:p>
        </w:tc>
        <w:tc>
          <w:tcPr>
            <w:tcW w:w="2131" w:type="dxa"/>
          </w:tcPr>
          <w:p w14:paraId="38907347" w14:textId="3015D6CE" w:rsidR="004E7CBE" w:rsidRDefault="004E7CBE" w:rsidP="008B1612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190.90.96.5</w:t>
            </w:r>
          </w:p>
        </w:tc>
      </w:tr>
      <w:tr w:rsidR="004E7CBE" w14:paraId="295BC821" w14:textId="77777777" w:rsidTr="00140CFE">
        <w:tc>
          <w:tcPr>
            <w:tcW w:w="2130" w:type="dxa"/>
          </w:tcPr>
          <w:p w14:paraId="4BDA3D85" w14:textId="00D4E406" w:rsidR="004E7CBE" w:rsidRDefault="004E7CBE" w:rsidP="008B1612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06</w:t>
            </w:r>
          </w:p>
        </w:tc>
        <w:tc>
          <w:tcPr>
            <w:tcW w:w="2130" w:type="dxa"/>
          </w:tcPr>
          <w:p w14:paraId="0E770564" w14:textId="4B9ADBC6" w:rsidR="004E7CBE" w:rsidRDefault="004E7CBE" w:rsidP="008B1612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PC06</w:t>
            </w:r>
          </w:p>
        </w:tc>
        <w:tc>
          <w:tcPr>
            <w:tcW w:w="2131" w:type="dxa"/>
          </w:tcPr>
          <w:p w14:paraId="07167A4A" w14:textId="411CC1A4" w:rsidR="004E7CBE" w:rsidRDefault="004E7CBE" w:rsidP="008B1612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Subnet</w:t>
            </w:r>
            <w:r w:rsidR="008F213A">
              <w:rPr>
                <w:rFonts w:ascii="Times New Roman" w:hAnsi="Times New Roman" w:cs="Times New Roman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Cs w:val="26"/>
              </w:rPr>
              <w:t>3</w:t>
            </w:r>
          </w:p>
        </w:tc>
        <w:tc>
          <w:tcPr>
            <w:tcW w:w="2131" w:type="dxa"/>
          </w:tcPr>
          <w:p w14:paraId="045E1BC3" w14:textId="5FB66EB1" w:rsidR="004E7CBE" w:rsidRDefault="004E7CBE" w:rsidP="008B1612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190.90.96.6</w:t>
            </w:r>
          </w:p>
        </w:tc>
      </w:tr>
      <w:tr w:rsidR="004E7CBE" w14:paraId="43348BFF" w14:textId="77777777" w:rsidTr="00140CFE">
        <w:tc>
          <w:tcPr>
            <w:tcW w:w="2130" w:type="dxa"/>
          </w:tcPr>
          <w:p w14:paraId="41196DFC" w14:textId="3B56EF1E" w:rsidR="004E7CBE" w:rsidRDefault="004E7CBE" w:rsidP="008B1612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07</w:t>
            </w:r>
          </w:p>
        </w:tc>
        <w:tc>
          <w:tcPr>
            <w:tcW w:w="2130" w:type="dxa"/>
          </w:tcPr>
          <w:p w14:paraId="079D27C7" w14:textId="18AE152F" w:rsidR="004E7CBE" w:rsidRDefault="004E7CBE" w:rsidP="008B1612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PC07</w:t>
            </w:r>
          </w:p>
        </w:tc>
        <w:tc>
          <w:tcPr>
            <w:tcW w:w="2131" w:type="dxa"/>
          </w:tcPr>
          <w:p w14:paraId="330BBEDB" w14:textId="155A37D6" w:rsidR="004E7CBE" w:rsidRDefault="004E7CBE" w:rsidP="008B1612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Subnet</w:t>
            </w:r>
            <w:r w:rsidR="008F213A">
              <w:rPr>
                <w:rFonts w:ascii="Times New Roman" w:hAnsi="Times New Roman" w:cs="Times New Roman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Cs w:val="26"/>
              </w:rPr>
              <w:t>3</w:t>
            </w:r>
          </w:p>
        </w:tc>
        <w:tc>
          <w:tcPr>
            <w:tcW w:w="2131" w:type="dxa"/>
          </w:tcPr>
          <w:p w14:paraId="64A5AEEC" w14:textId="6F9D824F" w:rsidR="004E7CBE" w:rsidRDefault="004E7CBE" w:rsidP="008B1612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190.90.96.7</w:t>
            </w:r>
          </w:p>
        </w:tc>
      </w:tr>
      <w:tr w:rsidR="004E7CBE" w14:paraId="3475761C" w14:textId="77777777" w:rsidTr="00140CFE">
        <w:tc>
          <w:tcPr>
            <w:tcW w:w="2130" w:type="dxa"/>
          </w:tcPr>
          <w:p w14:paraId="51EB7D91" w14:textId="08992DF8" w:rsidR="004E7CBE" w:rsidRDefault="004E7CBE" w:rsidP="008B1612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08</w:t>
            </w:r>
          </w:p>
        </w:tc>
        <w:tc>
          <w:tcPr>
            <w:tcW w:w="2130" w:type="dxa"/>
          </w:tcPr>
          <w:p w14:paraId="523D0BE6" w14:textId="4A664969" w:rsidR="004E7CBE" w:rsidRDefault="004E7CBE" w:rsidP="008B1612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PC08</w:t>
            </w:r>
          </w:p>
        </w:tc>
        <w:tc>
          <w:tcPr>
            <w:tcW w:w="2131" w:type="dxa"/>
          </w:tcPr>
          <w:p w14:paraId="0AFE69CC" w14:textId="6165B193" w:rsidR="004E7CBE" w:rsidRDefault="004E7CBE" w:rsidP="008B1612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Subnet</w:t>
            </w:r>
            <w:r w:rsidR="008F213A">
              <w:rPr>
                <w:rFonts w:ascii="Times New Roman" w:hAnsi="Times New Roman" w:cs="Times New Roman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Cs w:val="26"/>
              </w:rPr>
              <w:t>3</w:t>
            </w:r>
          </w:p>
        </w:tc>
        <w:tc>
          <w:tcPr>
            <w:tcW w:w="2131" w:type="dxa"/>
          </w:tcPr>
          <w:p w14:paraId="5D2D7885" w14:textId="1AD26599" w:rsidR="004E7CBE" w:rsidRDefault="004E7CBE" w:rsidP="008B1612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190.90.96.8</w:t>
            </w:r>
          </w:p>
        </w:tc>
      </w:tr>
      <w:tr w:rsidR="004E7CBE" w14:paraId="00DDEDA1" w14:textId="77777777" w:rsidTr="00140CFE">
        <w:tc>
          <w:tcPr>
            <w:tcW w:w="2130" w:type="dxa"/>
          </w:tcPr>
          <w:p w14:paraId="1940EA50" w14:textId="7FFF173D" w:rsidR="004E7CBE" w:rsidRDefault="004E7CBE" w:rsidP="008B1612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09</w:t>
            </w:r>
          </w:p>
        </w:tc>
        <w:tc>
          <w:tcPr>
            <w:tcW w:w="2130" w:type="dxa"/>
          </w:tcPr>
          <w:p w14:paraId="6A69C63E" w14:textId="3668F40D" w:rsidR="004E7CBE" w:rsidRDefault="004E7CBE" w:rsidP="008B1612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PC09</w:t>
            </w:r>
          </w:p>
        </w:tc>
        <w:tc>
          <w:tcPr>
            <w:tcW w:w="2131" w:type="dxa"/>
          </w:tcPr>
          <w:p w14:paraId="76E727CA" w14:textId="2353D02A" w:rsidR="004E7CBE" w:rsidRDefault="004E7CBE" w:rsidP="008B1612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Subnet</w:t>
            </w:r>
            <w:r w:rsidR="008F213A">
              <w:rPr>
                <w:rFonts w:ascii="Times New Roman" w:hAnsi="Times New Roman" w:cs="Times New Roman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Cs w:val="26"/>
              </w:rPr>
              <w:t>3</w:t>
            </w:r>
          </w:p>
        </w:tc>
        <w:tc>
          <w:tcPr>
            <w:tcW w:w="2131" w:type="dxa"/>
          </w:tcPr>
          <w:p w14:paraId="1CEE6679" w14:textId="5762B4A4" w:rsidR="004E7CBE" w:rsidRDefault="004E7CBE" w:rsidP="008B1612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190.90.96.9</w:t>
            </w:r>
          </w:p>
        </w:tc>
      </w:tr>
      <w:tr w:rsidR="004E7CBE" w14:paraId="40A7DB50" w14:textId="77777777" w:rsidTr="00140CFE">
        <w:tc>
          <w:tcPr>
            <w:tcW w:w="2130" w:type="dxa"/>
          </w:tcPr>
          <w:p w14:paraId="5CF1D968" w14:textId="07EB080A" w:rsidR="004E7CBE" w:rsidRDefault="004E7CBE" w:rsidP="008B1612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10</w:t>
            </w:r>
          </w:p>
        </w:tc>
        <w:tc>
          <w:tcPr>
            <w:tcW w:w="2130" w:type="dxa"/>
          </w:tcPr>
          <w:p w14:paraId="452E5328" w14:textId="616A42B9" w:rsidR="004E7CBE" w:rsidRDefault="004E7CBE" w:rsidP="008B1612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PC10</w:t>
            </w:r>
          </w:p>
        </w:tc>
        <w:tc>
          <w:tcPr>
            <w:tcW w:w="2131" w:type="dxa"/>
          </w:tcPr>
          <w:p w14:paraId="1D390BD0" w14:textId="1AAABE50" w:rsidR="004E7CBE" w:rsidRDefault="004E7CBE" w:rsidP="008B1612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Subnet</w:t>
            </w:r>
            <w:r w:rsidR="008F213A">
              <w:rPr>
                <w:rFonts w:ascii="Times New Roman" w:hAnsi="Times New Roman" w:cs="Times New Roman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Cs w:val="26"/>
              </w:rPr>
              <w:t>3</w:t>
            </w:r>
          </w:p>
        </w:tc>
        <w:tc>
          <w:tcPr>
            <w:tcW w:w="2131" w:type="dxa"/>
          </w:tcPr>
          <w:p w14:paraId="3086DBB7" w14:textId="7377A177" w:rsidR="004E7CBE" w:rsidRDefault="004E7CBE" w:rsidP="008B1612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190.90.96.10</w:t>
            </w:r>
          </w:p>
        </w:tc>
      </w:tr>
      <w:tr w:rsidR="004E7CBE" w14:paraId="6C880ABB" w14:textId="77777777" w:rsidTr="00140CFE">
        <w:tc>
          <w:tcPr>
            <w:tcW w:w="2130" w:type="dxa"/>
          </w:tcPr>
          <w:p w14:paraId="0295721E" w14:textId="550F5EB6" w:rsidR="004E7CBE" w:rsidRDefault="004E7CBE" w:rsidP="008B1612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11</w:t>
            </w:r>
          </w:p>
        </w:tc>
        <w:tc>
          <w:tcPr>
            <w:tcW w:w="2130" w:type="dxa"/>
          </w:tcPr>
          <w:p w14:paraId="3A47AB83" w14:textId="185B3C21" w:rsidR="004E7CBE" w:rsidRDefault="004E7CBE" w:rsidP="008B1612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PC11</w:t>
            </w:r>
          </w:p>
        </w:tc>
        <w:tc>
          <w:tcPr>
            <w:tcW w:w="2131" w:type="dxa"/>
          </w:tcPr>
          <w:p w14:paraId="6A8B866C" w14:textId="7588C2EC" w:rsidR="004E7CBE" w:rsidRDefault="004E7CBE" w:rsidP="008B1612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Subnet</w:t>
            </w:r>
            <w:r w:rsidR="008F213A">
              <w:rPr>
                <w:rFonts w:ascii="Times New Roman" w:hAnsi="Times New Roman" w:cs="Times New Roman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Cs w:val="26"/>
              </w:rPr>
              <w:t>3</w:t>
            </w:r>
          </w:p>
        </w:tc>
        <w:tc>
          <w:tcPr>
            <w:tcW w:w="2131" w:type="dxa"/>
          </w:tcPr>
          <w:p w14:paraId="05B0D92B" w14:textId="75377420" w:rsidR="004E7CBE" w:rsidRDefault="004E7CBE" w:rsidP="008B1612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190.90.96.11</w:t>
            </w:r>
          </w:p>
        </w:tc>
      </w:tr>
      <w:tr w:rsidR="004E7CBE" w14:paraId="5194DF61" w14:textId="77777777" w:rsidTr="00140CFE">
        <w:tc>
          <w:tcPr>
            <w:tcW w:w="2130" w:type="dxa"/>
          </w:tcPr>
          <w:p w14:paraId="3A10860B" w14:textId="013FAA7A" w:rsidR="004E7CBE" w:rsidRDefault="004E7CBE" w:rsidP="008B1612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12</w:t>
            </w:r>
          </w:p>
        </w:tc>
        <w:tc>
          <w:tcPr>
            <w:tcW w:w="2130" w:type="dxa"/>
          </w:tcPr>
          <w:p w14:paraId="26F3333B" w14:textId="6A3493B8" w:rsidR="004E7CBE" w:rsidRDefault="004E7CBE" w:rsidP="008B1612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PC12</w:t>
            </w:r>
          </w:p>
        </w:tc>
        <w:tc>
          <w:tcPr>
            <w:tcW w:w="2131" w:type="dxa"/>
          </w:tcPr>
          <w:p w14:paraId="5B01331A" w14:textId="0DF7C68D" w:rsidR="004E7CBE" w:rsidRDefault="004E7CBE" w:rsidP="008B1612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Subnet</w:t>
            </w:r>
            <w:r w:rsidR="008F213A">
              <w:rPr>
                <w:rFonts w:ascii="Times New Roman" w:hAnsi="Times New Roman" w:cs="Times New Roman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Cs w:val="26"/>
              </w:rPr>
              <w:t>3</w:t>
            </w:r>
          </w:p>
        </w:tc>
        <w:tc>
          <w:tcPr>
            <w:tcW w:w="2131" w:type="dxa"/>
          </w:tcPr>
          <w:p w14:paraId="58125006" w14:textId="7E13EC41" w:rsidR="004E7CBE" w:rsidRDefault="004E7CBE" w:rsidP="008B1612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190.90.96.12</w:t>
            </w:r>
          </w:p>
        </w:tc>
      </w:tr>
      <w:tr w:rsidR="004E7CBE" w14:paraId="4F2DC974" w14:textId="77777777" w:rsidTr="00140CFE">
        <w:tc>
          <w:tcPr>
            <w:tcW w:w="2130" w:type="dxa"/>
          </w:tcPr>
          <w:p w14:paraId="574A66FA" w14:textId="30FA9845" w:rsidR="004E7CBE" w:rsidRDefault="004E7CBE" w:rsidP="008B1612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lastRenderedPageBreak/>
              <w:t>13</w:t>
            </w:r>
          </w:p>
        </w:tc>
        <w:tc>
          <w:tcPr>
            <w:tcW w:w="2130" w:type="dxa"/>
          </w:tcPr>
          <w:p w14:paraId="5C5D5D62" w14:textId="6B45A05A" w:rsidR="004E7CBE" w:rsidRDefault="004E7CBE" w:rsidP="008B1612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PC13</w:t>
            </w:r>
          </w:p>
        </w:tc>
        <w:tc>
          <w:tcPr>
            <w:tcW w:w="2131" w:type="dxa"/>
          </w:tcPr>
          <w:p w14:paraId="04D46D45" w14:textId="659B32C6" w:rsidR="004E7CBE" w:rsidRDefault="004E7CBE" w:rsidP="008B1612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Subnet</w:t>
            </w:r>
            <w:r w:rsidR="008F213A">
              <w:rPr>
                <w:rFonts w:ascii="Times New Roman" w:hAnsi="Times New Roman" w:cs="Times New Roman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Cs w:val="26"/>
              </w:rPr>
              <w:t>3</w:t>
            </w:r>
          </w:p>
        </w:tc>
        <w:tc>
          <w:tcPr>
            <w:tcW w:w="2131" w:type="dxa"/>
          </w:tcPr>
          <w:p w14:paraId="64709C6C" w14:textId="69257B7A" w:rsidR="004E7CBE" w:rsidRDefault="004E7CBE" w:rsidP="008B1612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190.90.96.13</w:t>
            </w:r>
          </w:p>
        </w:tc>
      </w:tr>
      <w:tr w:rsidR="004E7CBE" w14:paraId="0E37A226" w14:textId="77777777" w:rsidTr="00140CFE">
        <w:tc>
          <w:tcPr>
            <w:tcW w:w="2130" w:type="dxa"/>
          </w:tcPr>
          <w:p w14:paraId="2A964866" w14:textId="164BE1C1" w:rsidR="004E7CBE" w:rsidRDefault="004E7CBE" w:rsidP="008B1612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14</w:t>
            </w:r>
          </w:p>
        </w:tc>
        <w:tc>
          <w:tcPr>
            <w:tcW w:w="2130" w:type="dxa"/>
          </w:tcPr>
          <w:p w14:paraId="6264420D" w14:textId="2F25EEA5" w:rsidR="004E7CBE" w:rsidRDefault="004E7CBE" w:rsidP="008B1612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PC14</w:t>
            </w:r>
          </w:p>
        </w:tc>
        <w:tc>
          <w:tcPr>
            <w:tcW w:w="2131" w:type="dxa"/>
          </w:tcPr>
          <w:p w14:paraId="3B46D420" w14:textId="7B903055" w:rsidR="004E7CBE" w:rsidRDefault="004E7CBE" w:rsidP="008B1612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Subnet</w:t>
            </w:r>
            <w:r w:rsidR="008F213A">
              <w:rPr>
                <w:rFonts w:ascii="Times New Roman" w:hAnsi="Times New Roman" w:cs="Times New Roman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Cs w:val="26"/>
              </w:rPr>
              <w:t>3</w:t>
            </w:r>
          </w:p>
        </w:tc>
        <w:tc>
          <w:tcPr>
            <w:tcW w:w="2131" w:type="dxa"/>
          </w:tcPr>
          <w:p w14:paraId="27449C94" w14:textId="75D00087" w:rsidR="004E7CBE" w:rsidRDefault="004E7CBE" w:rsidP="008B1612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190.90.96.14</w:t>
            </w:r>
          </w:p>
        </w:tc>
      </w:tr>
      <w:tr w:rsidR="004E7CBE" w14:paraId="781A2A72" w14:textId="77777777" w:rsidTr="00140CFE">
        <w:tc>
          <w:tcPr>
            <w:tcW w:w="2130" w:type="dxa"/>
          </w:tcPr>
          <w:p w14:paraId="0754511E" w14:textId="6F973EAD" w:rsidR="004E7CBE" w:rsidRDefault="004E7CBE" w:rsidP="008B1612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15</w:t>
            </w:r>
          </w:p>
        </w:tc>
        <w:tc>
          <w:tcPr>
            <w:tcW w:w="2130" w:type="dxa"/>
          </w:tcPr>
          <w:p w14:paraId="48B8A00C" w14:textId="6F2A4481" w:rsidR="004E7CBE" w:rsidRDefault="004E7CBE" w:rsidP="008B1612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PC15</w:t>
            </w:r>
          </w:p>
        </w:tc>
        <w:tc>
          <w:tcPr>
            <w:tcW w:w="2131" w:type="dxa"/>
          </w:tcPr>
          <w:p w14:paraId="6DE0D661" w14:textId="5B4B873E" w:rsidR="004E7CBE" w:rsidRDefault="004E7CBE" w:rsidP="008B1612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Subnet</w:t>
            </w:r>
            <w:r w:rsidR="008F213A">
              <w:rPr>
                <w:rFonts w:ascii="Times New Roman" w:hAnsi="Times New Roman" w:cs="Times New Roman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Cs w:val="26"/>
              </w:rPr>
              <w:t>3</w:t>
            </w:r>
          </w:p>
        </w:tc>
        <w:tc>
          <w:tcPr>
            <w:tcW w:w="2131" w:type="dxa"/>
          </w:tcPr>
          <w:p w14:paraId="658D4843" w14:textId="439301CC" w:rsidR="004E7CBE" w:rsidRDefault="004E7CBE" w:rsidP="008B1612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190.90.96.15</w:t>
            </w:r>
          </w:p>
        </w:tc>
      </w:tr>
      <w:tr w:rsidR="004E7CBE" w14:paraId="6BA93A45" w14:textId="77777777" w:rsidTr="00140CFE">
        <w:tc>
          <w:tcPr>
            <w:tcW w:w="2130" w:type="dxa"/>
          </w:tcPr>
          <w:p w14:paraId="1EDB5E23" w14:textId="68C72131" w:rsidR="004E7CBE" w:rsidRDefault="004E7CBE" w:rsidP="008B1612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16</w:t>
            </w:r>
          </w:p>
        </w:tc>
        <w:tc>
          <w:tcPr>
            <w:tcW w:w="2130" w:type="dxa"/>
          </w:tcPr>
          <w:p w14:paraId="60B72EF8" w14:textId="18C6D44F" w:rsidR="004E7CBE" w:rsidRDefault="004E7CBE" w:rsidP="008B1612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PC16</w:t>
            </w:r>
          </w:p>
        </w:tc>
        <w:tc>
          <w:tcPr>
            <w:tcW w:w="2131" w:type="dxa"/>
          </w:tcPr>
          <w:p w14:paraId="6E91BA28" w14:textId="2631B077" w:rsidR="004E7CBE" w:rsidRDefault="004E7CBE" w:rsidP="008B1612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Subnet</w:t>
            </w:r>
            <w:r w:rsidR="008F213A">
              <w:rPr>
                <w:rFonts w:ascii="Times New Roman" w:hAnsi="Times New Roman" w:cs="Times New Roman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Cs w:val="26"/>
              </w:rPr>
              <w:t>3</w:t>
            </w:r>
          </w:p>
        </w:tc>
        <w:tc>
          <w:tcPr>
            <w:tcW w:w="2131" w:type="dxa"/>
          </w:tcPr>
          <w:p w14:paraId="679F771B" w14:textId="1ECB9D76" w:rsidR="004E7CBE" w:rsidRDefault="004E7CBE" w:rsidP="008B1612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190.90.96.16</w:t>
            </w:r>
          </w:p>
        </w:tc>
      </w:tr>
      <w:tr w:rsidR="004E7CBE" w14:paraId="4C5A78B0" w14:textId="77777777" w:rsidTr="00140CFE">
        <w:tc>
          <w:tcPr>
            <w:tcW w:w="2130" w:type="dxa"/>
          </w:tcPr>
          <w:p w14:paraId="562D65BF" w14:textId="632113D7" w:rsidR="004E7CBE" w:rsidRDefault="004E7CBE" w:rsidP="008B1612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17</w:t>
            </w:r>
          </w:p>
        </w:tc>
        <w:tc>
          <w:tcPr>
            <w:tcW w:w="2130" w:type="dxa"/>
          </w:tcPr>
          <w:p w14:paraId="26A533D2" w14:textId="4D808669" w:rsidR="004E7CBE" w:rsidRDefault="004E7CBE" w:rsidP="008B1612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PC17</w:t>
            </w:r>
          </w:p>
        </w:tc>
        <w:tc>
          <w:tcPr>
            <w:tcW w:w="2131" w:type="dxa"/>
          </w:tcPr>
          <w:p w14:paraId="2AC1B431" w14:textId="44EBD405" w:rsidR="004E7CBE" w:rsidRDefault="004E7CBE" w:rsidP="008B1612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Subnet</w:t>
            </w:r>
            <w:r w:rsidR="008F213A">
              <w:rPr>
                <w:rFonts w:ascii="Times New Roman" w:hAnsi="Times New Roman" w:cs="Times New Roman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Cs w:val="26"/>
              </w:rPr>
              <w:t>3</w:t>
            </w:r>
          </w:p>
        </w:tc>
        <w:tc>
          <w:tcPr>
            <w:tcW w:w="2131" w:type="dxa"/>
          </w:tcPr>
          <w:p w14:paraId="642A786A" w14:textId="56B1457B" w:rsidR="004E7CBE" w:rsidRDefault="004E7CBE" w:rsidP="008B1612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190.90.96.17</w:t>
            </w:r>
          </w:p>
        </w:tc>
      </w:tr>
      <w:tr w:rsidR="004E7CBE" w14:paraId="7A282905" w14:textId="77777777" w:rsidTr="00140CFE">
        <w:tc>
          <w:tcPr>
            <w:tcW w:w="2130" w:type="dxa"/>
          </w:tcPr>
          <w:p w14:paraId="45D4CD48" w14:textId="1F6AB394" w:rsidR="004E7CBE" w:rsidRDefault="004E7CBE" w:rsidP="008B1612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18</w:t>
            </w:r>
          </w:p>
        </w:tc>
        <w:tc>
          <w:tcPr>
            <w:tcW w:w="2130" w:type="dxa"/>
          </w:tcPr>
          <w:p w14:paraId="0FD418BA" w14:textId="61AF078A" w:rsidR="004E7CBE" w:rsidRDefault="004E7CBE" w:rsidP="008B1612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PC18</w:t>
            </w:r>
          </w:p>
        </w:tc>
        <w:tc>
          <w:tcPr>
            <w:tcW w:w="2131" w:type="dxa"/>
          </w:tcPr>
          <w:p w14:paraId="56C55BAE" w14:textId="4FC7F416" w:rsidR="004E7CBE" w:rsidRDefault="004E7CBE" w:rsidP="008B1612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Subnet</w:t>
            </w:r>
            <w:r w:rsidR="008F213A">
              <w:rPr>
                <w:rFonts w:ascii="Times New Roman" w:hAnsi="Times New Roman" w:cs="Times New Roman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Cs w:val="26"/>
              </w:rPr>
              <w:t>3</w:t>
            </w:r>
          </w:p>
        </w:tc>
        <w:tc>
          <w:tcPr>
            <w:tcW w:w="2131" w:type="dxa"/>
          </w:tcPr>
          <w:p w14:paraId="6C5B0052" w14:textId="12C119DE" w:rsidR="004E7CBE" w:rsidRDefault="004E7CBE" w:rsidP="008B1612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190.90.96.18</w:t>
            </w:r>
          </w:p>
        </w:tc>
      </w:tr>
      <w:tr w:rsidR="004E7CBE" w14:paraId="5C138FC8" w14:textId="77777777" w:rsidTr="00140CFE">
        <w:tc>
          <w:tcPr>
            <w:tcW w:w="2130" w:type="dxa"/>
          </w:tcPr>
          <w:p w14:paraId="71BA9FEC" w14:textId="096CF51F" w:rsidR="004E7CBE" w:rsidRDefault="004E7CBE" w:rsidP="008B1612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19</w:t>
            </w:r>
          </w:p>
        </w:tc>
        <w:tc>
          <w:tcPr>
            <w:tcW w:w="2130" w:type="dxa"/>
          </w:tcPr>
          <w:p w14:paraId="1F960B5C" w14:textId="4FC3B7C2" w:rsidR="004E7CBE" w:rsidRDefault="004E7CBE" w:rsidP="008B1612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PC19</w:t>
            </w:r>
          </w:p>
        </w:tc>
        <w:tc>
          <w:tcPr>
            <w:tcW w:w="2131" w:type="dxa"/>
          </w:tcPr>
          <w:p w14:paraId="5A3E8E2E" w14:textId="7F112511" w:rsidR="004E7CBE" w:rsidRDefault="004E7CBE" w:rsidP="008B1612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Subnet</w:t>
            </w:r>
            <w:r w:rsidR="008F213A">
              <w:rPr>
                <w:rFonts w:ascii="Times New Roman" w:hAnsi="Times New Roman" w:cs="Times New Roman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Cs w:val="26"/>
              </w:rPr>
              <w:t>3</w:t>
            </w:r>
          </w:p>
        </w:tc>
        <w:tc>
          <w:tcPr>
            <w:tcW w:w="2131" w:type="dxa"/>
          </w:tcPr>
          <w:p w14:paraId="2CE158AC" w14:textId="226D606D" w:rsidR="004E7CBE" w:rsidRDefault="004E7CBE" w:rsidP="008B1612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190.90.96.19</w:t>
            </w:r>
          </w:p>
        </w:tc>
      </w:tr>
    </w:tbl>
    <w:p w14:paraId="2D2FFFE9" w14:textId="77777777" w:rsidR="008B1612" w:rsidRDefault="00C12872" w:rsidP="00C12872">
      <w:pPr>
        <w:jc w:val="both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B1612" w14:paraId="4EAC2B50" w14:textId="77777777" w:rsidTr="00812A2F">
        <w:tc>
          <w:tcPr>
            <w:tcW w:w="8522" w:type="dxa"/>
            <w:gridSpan w:val="4"/>
          </w:tcPr>
          <w:p w14:paraId="10E77720" w14:textId="77777777" w:rsidR="008B1612" w:rsidRPr="008B1612" w:rsidRDefault="008B1612" w:rsidP="008B16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B161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Phòng IT</w:t>
            </w:r>
          </w:p>
          <w:p w14:paraId="00A4D5D6" w14:textId="452CAE9A" w:rsidR="008B1612" w:rsidRDefault="008B1612" w:rsidP="008B1612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 w:rsidRPr="008B161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190.90.128.0</w:t>
            </w:r>
          </w:p>
        </w:tc>
      </w:tr>
      <w:tr w:rsidR="008B1612" w14:paraId="04A22B83" w14:textId="77777777" w:rsidTr="008B1612">
        <w:tc>
          <w:tcPr>
            <w:tcW w:w="2130" w:type="dxa"/>
          </w:tcPr>
          <w:p w14:paraId="3E067B39" w14:textId="31229AAB" w:rsidR="008B1612" w:rsidRDefault="008B1612" w:rsidP="00ED7717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STT</w:t>
            </w:r>
          </w:p>
        </w:tc>
        <w:tc>
          <w:tcPr>
            <w:tcW w:w="2130" w:type="dxa"/>
          </w:tcPr>
          <w:p w14:paraId="19B212E0" w14:textId="06B1922B" w:rsidR="008B1612" w:rsidRDefault="008B1612" w:rsidP="00ED7717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Tên máy</w:t>
            </w:r>
          </w:p>
        </w:tc>
        <w:tc>
          <w:tcPr>
            <w:tcW w:w="2131" w:type="dxa"/>
          </w:tcPr>
          <w:p w14:paraId="5F8AD4B2" w14:textId="17F61FA3" w:rsidR="008B1612" w:rsidRDefault="008B1612" w:rsidP="00ED7717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Tên Subnet</w:t>
            </w:r>
          </w:p>
        </w:tc>
        <w:tc>
          <w:tcPr>
            <w:tcW w:w="2131" w:type="dxa"/>
          </w:tcPr>
          <w:p w14:paraId="6C0E88C7" w14:textId="16D13D87" w:rsidR="008B1612" w:rsidRDefault="008B1612" w:rsidP="00ED7717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Địa Chỉ IP</w:t>
            </w:r>
          </w:p>
        </w:tc>
      </w:tr>
      <w:tr w:rsidR="008B1612" w14:paraId="428FF2A9" w14:textId="77777777" w:rsidTr="008B1612">
        <w:tc>
          <w:tcPr>
            <w:tcW w:w="2130" w:type="dxa"/>
          </w:tcPr>
          <w:p w14:paraId="5C6C05BF" w14:textId="40052344" w:rsidR="008B1612" w:rsidRDefault="008B1612" w:rsidP="00ED7717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01</w:t>
            </w:r>
          </w:p>
        </w:tc>
        <w:tc>
          <w:tcPr>
            <w:tcW w:w="2130" w:type="dxa"/>
          </w:tcPr>
          <w:p w14:paraId="37256354" w14:textId="676F4D86" w:rsidR="008B1612" w:rsidRDefault="008B1612" w:rsidP="00ED7717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PC01</w:t>
            </w:r>
          </w:p>
        </w:tc>
        <w:tc>
          <w:tcPr>
            <w:tcW w:w="2131" w:type="dxa"/>
          </w:tcPr>
          <w:p w14:paraId="3060596B" w14:textId="1D73D077" w:rsidR="008B1612" w:rsidRDefault="008B1612" w:rsidP="00ED7717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Subnet</w:t>
            </w:r>
            <w:r w:rsidR="008F213A">
              <w:rPr>
                <w:rFonts w:ascii="Times New Roman" w:hAnsi="Times New Roman" w:cs="Times New Roman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Cs w:val="26"/>
              </w:rPr>
              <w:t>4</w:t>
            </w:r>
          </w:p>
        </w:tc>
        <w:tc>
          <w:tcPr>
            <w:tcW w:w="2131" w:type="dxa"/>
          </w:tcPr>
          <w:p w14:paraId="7B5337C8" w14:textId="5319988E" w:rsidR="008B1612" w:rsidRDefault="008B1612" w:rsidP="00ED7717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190.90.128.1</w:t>
            </w:r>
          </w:p>
        </w:tc>
      </w:tr>
      <w:tr w:rsidR="008B1612" w14:paraId="4F7AF08B" w14:textId="77777777" w:rsidTr="008B1612">
        <w:tc>
          <w:tcPr>
            <w:tcW w:w="2130" w:type="dxa"/>
          </w:tcPr>
          <w:p w14:paraId="275D12BD" w14:textId="121C39F5" w:rsidR="008B1612" w:rsidRDefault="008B1612" w:rsidP="00ED7717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02</w:t>
            </w:r>
          </w:p>
        </w:tc>
        <w:tc>
          <w:tcPr>
            <w:tcW w:w="2130" w:type="dxa"/>
          </w:tcPr>
          <w:p w14:paraId="38A4B23B" w14:textId="698AA6A5" w:rsidR="008B1612" w:rsidRDefault="008B1612" w:rsidP="00ED7717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PC02</w:t>
            </w:r>
          </w:p>
        </w:tc>
        <w:tc>
          <w:tcPr>
            <w:tcW w:w="2131" w:type="dxa"/>
          </w:tcPr>
          <w:p w14:paraId="2156458C" w14:textId="020B6C23" w:rsidR="008B1612" w:rsidRDefault="008B1612" w:rsidP="00ED7717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Subnet</w:t>
            </w:r>
            <w:r w:rsidR="008F213A">
              <w:rPr>
                <w:rFonts w:ascii="Times New Roman" w:hAnsi="Times New Roman" w:cs="Times New Roman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Cs w:val="26"/>
              </w:rPr>
              <w:t>4</w:t>
            </w:r>
          </w:p>
        </w:tc>
        <w:tc>
          <w:tcPr>
            <w:tcW w:w="2131" w:type="dxa"/>
          </w:tcPr>
          <w:p w14:paraId="05B6C39C" w14:textId="20DC7E05" w:rsidR="008B1612" w:rsidRDefault="008B1612" w:rsidP="00ED7717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190.90.128.2</w:t>
            </w:r>
          </w:p>
        </w:tc>
      </w:tr>
      <w:tr w:rsidR="008B1612" w14:paraId="0D6E6087" w14:textId="77777777" w:rsidTr="008B1612">
        <w:tc>
          <w:tcPr>
            <w:tcW w:w="2130" w:type="dxa"/>
          </w:tcPr>
          <w:p w14:paraId="3A6AD92A" w14:textId="3DF7AD8C" w:rsidR="008B1612" w:rsidRDefault="008B1612" w:rsidP="00ED7717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03</w:t>
            </w:r>
          </w:p>
        </w:tc>
        <w:tc>
          <w:tcPr>
            <w:tcW w:w="2130" w:type="dxa"/>
          </w:tcPr>
          <w:p w14:paraId="301A03D7" w14:textId="254924A7" w:rsidR="008B1612" w:rsidRDefault="008B1612" w:rsidP="00ED7717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PC03</w:t>
            </w:r>
          </w:p>
        </w:tc>
        <w:tc>
          <w:tcPr>
            <w:tcW w:w="2131" w:type="dxa"/>
          </w:tcPr>
          <w:p w14:paraId="711211F0" w14:textId="63565518" w:rsidR="008B1612" w:rsidRDefault="008B1612" w:rsidP="00ED7717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Subnet</w:t>
            </w:r>
            <w:r w:rsidR="008F213A">
              <w:rPr>
                <w:rFonts w:ascii="Times New Roman" w:hAnsi="Times New Roman" w:cs="Times New Roman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Cs w:val="26"/>
              </w:rPr>
              <w:t>4</w:t>
            </w:r>
          </w:p>
        </w:tc>
        <w:tc>
          <w:tcPr>
            <w:tcW w:w="2131" w:type="dxa"/>
          </w:tcPr>
          <w:p w14:paraId="5D47254A" w14:textId="248B4567" w:rsidR="008B1612" w:rsidRDefault="008B1612" w:rsidP="00ED7717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190.90.128.3</w:t>
            </w:r>
          </w:p>
        </w:tc>
      </w:tr>
      <w:tr w:rsidR="008B1612" w14:paraId="3AAA263C" w14:textId="77777777" w:rsidTr="008B1612">
        <w:tc>
          <w:tcPr>
            <w:tcW w:w="2130" w:type="dxa"/>
          </w:tcPr>
          <w:p w14:paraId="5E79C9F2" w14:textId="3E75773A" w:rsidR="008B1612" w:rsidRDefault="008B1612" w:rsidP="00ED7717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04</w:t>
            </w:r>
          </w:p>
        </w:tc>
        <w:tc>
          <w:tcPr>
            <w:tcW w:w="2130" w:type="dxa"/>
          </w:tcPr>
          <w:p w14:paraId="01453DE2" w14:textId="2FFED40B" w:rsidR="008B1612" w:rsidRDefault="008B1612" w:rsidP="00ED7717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PC04</w:t>
            </w:r>
          </w:p>
        </w:tc>
        <w:tc>
          <w:tcPr>
            <w:tcW w:w="2131" w:type="dxa"/>
          </w:tcPr>
          <w:p w14:paraId="5863A8F8" w14:textId="0B735A28" w:rsidR="008B1612" w:rsidRDefault="008B1612" w:rsidP="00ED7717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Subnet</w:t>
            </w:r>
            <w:r w:rsidR="008F213A">
              <w:rPr>
                <w:rFonts w:ascii="Times New Roman" w:hAnsi="Times New Roman" w:cs="Times New Roman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Cs w:val="26"/>
              </w:rPr>
              <w:t>4</w:t>
            </w:r>
          </w:p>
        </w:tc>
        <w:tc>
          <w:tcPr>
            <w:tcW w:w="2131" w:type="dxa"/>
          </w:tcPr>
          <w:p w14:paraId="02560FD6" w14:textId="1170D69C" w:rsidR="008B1612" w:rsidRDefault="008B1612" w:rsidP="00ED7717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190.90.128.4</w:t>
            </w:r>
          </w:p>
        </w:tc>
      </w:tr>
      <w:tr w:rsidR="008B1612" w14:paraId="30F0958E" w14:textId="77777777" w:rsidTr="008B1612">
        <w:tc>
          <w:tcPr>
            <w:tcW w:w="2130" w:type="dxa"/>
          </w:tcPr>
          <w:p w14:paraId="2C89AD0F" w14:textId="022B3099" w:rsidR="008B1612" w:rsidRDefault="008B1612" w:rsidP="00ED7717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05</w:t>
            </w:r>
          </w:p>
        </w:tc>
        <w:tc>
          <w:tcPr>
            <w:tcW w:w="2130" w:type="dxa"/>
          </w:tcPr>
          <w:p w14:paraId="38C0DA16" w14:textId="25A4309E" w:rsidR="008B1612" w:rsidRDefault="008B1612" w:rsidP="00ED7717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PC05</w:t>
            </w:r>
          </w:p>
        </w:tc>
        <w:tc>
          <w:tcPr>
            <w:tcW w:w="2131" w:type="dxa"/>
          </w:tcPr>
          <w:p w14:paraId="597B5C53" w14:textId="686F288B" w:rsidR="008B1612" w:rsidRDefault="008B1612" w:rsidP="00ED7717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Subnet</w:t>
            </w:r>
            <w:r w:rsidR="008F213A">
              <w:rPr>
                <w:rFonts w:ascii="Times New Roman" w:hAnsi="Times New Roman" w:cs="Times New Roman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Cs w:val="26"/>
              </w:rPr>
              <w:t>4</w:t>
            </w:r>
          </w:p>
        </w:tc>
        <w:tc>
          <w:tcPr>
            <w:tcW w:w="2131" w:type="dxa"/>
          </w:tcPr>
          <w:p w14:paraId="6C91D04A" w14:textId="7873F431" w:rsidR="008B1612" w:rsidRDefault="008B1612" w:rsidP="00ED7717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190.90.128.5</w:t>
            </w:r>
          </w:p>
        </w:tc>
      </w:tr>
      <w:tr w:rsidR="008B1612" w14:paraId="66F67BC8" w14:textId="77777777" w:rsidTr="008B1612">
        <w:tc>
          <w:tcPr>
            <w:tcW w:w="2130" w:type="dxa"/>
          </w:tcPr>
          <w:p w14:paraId="18A62701" w14:textId="2F6D9299" w:rsidR="008B1612" w:rsidRDefault="008B1612" w:rsidP="00ED7717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06</w:t>
            </w:r>
          </w:p>
        </w:tc>
        <w:tc>
          <w:tcPr>
            <w:tcW w:w="2130" w:type="dxa"/>
          </w:tcPr>
          <w:p w14:paraId="3933109A" w14:textId="51E042CD" w:rsidR="008B1612" w:rsidRDefault="008B1612" w:rsidP="00ED7717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PC06</w:t>
            </w:r>
          </w:p>
        </w:tc>
        <w:tc>
          <w:tcPr>
            <w:tcW w:w="2131" w:type="dxa"/>
          </w:tcPr>
          <w:p w14:paraId="7710C978" w14:textId="16662A3D" w:rsidR="008B1612" w:rsidRDefault="008B1612" w:rsidP="00ED7717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Subnet</w:t>
            </w:r>
            <w:r w:rsidR="008F213A">
              <w:rPr>
                <w:rFonts w:ascii="Times New Roman" w:hAnsi="Times New Roman" w:cs="Times New Roman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Cs w:val="26"/>
              </w:rPr>
              <w:t>4</w:t>
            </w:r>
          </w:p>
        </w:tc>
        <w:tc>
          <w:tcPr>
            <w:tcW w:w="2131" w:type="dxa"/>
          </w:tcPr>
          <w:p w14:paraId="5A0E0584" w14:textId="08F68FC8" w:rsidR="008B1612" w:rsidRDefault="008B1612" w:rsidP="00ED7717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190.90.128.6</w:t>
            </w:r>
          </w:p>
        </w:tc>
      </w:tr>
      <w:tr w:rsidR="008B1612" w14:paraId="2CBAABB6" w14:textId="77777777" w:rsidTr="008B1612">
        <w:tc>
          <w:tcPr>
            <w:tcW w:w="2130" w:type="dxa"/>
          </w:tcPr>
          <w:p w14:paraId="18F797E7" w14:textId="12494142" w:rsidR="008B1612" w:rsidRDefault="008B1612" w:rsidP="00ED7717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07</w:t>
            </w:r>
          </w:p>
        </w:tc>
        <w:tc>
          <w:tcPr>
            <w:tcW w:w="2130" w:type="dxa"/>
          </w:tcPr>
          <w:p w14:paraId="6D8B3023" w14:textId="3A4C582C" w:rsidR="008B1612" w:rsidRDefault="008B1612" w:rsidP="00ED7717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PC07</w:t>
            </w:r>
          </w:p>
        </w:tc>
        <w:tc>
          <w:tcPr>
            <w:tcW w:w="2131" w:type="dxa"/>
          </w:tcPr>
          <w:p w14:paraId="0FC2A9E6" w14:textId="5D1C012E" w:rsidR="008B1612" w:rsidRDefault="008B1612" w:rsidP="00ED7717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Subnet</w:t>
            </w:r>
            <w:r w:rsidR="008F213A">
              <w:rPr>
                <w:rFonts w:ascii="Times New Roman" w:hAnsi="Times New Roman" w:cs="Times New Roman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Cs w:val="26"/>
              </w:rPr>
              <w:t>4</w:t>
            </w:r>
          </w:p>
        </w:tc>
        <w:tc>
          <w:tcPr>
            <w:tcW w:w="2131" w:type="dxa"/>
          </w:tcPr>
          <w:p w14:paraId="39FCA7B5" w14:textId="1C3F741B" w:rsidR="008B1612" w:rsidRDefault="008B1612" w:rsidP="00ED7717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190.90.128.7</w:t>
            </w:r>
          </w:p>
        </w:tc>
      </w:tr>
      <w:tr w:rsidR="008B1612" w14:paraId="2C4BA9B5" w14:textId="77777777" w:rsidTr="008B1612">
        <w:tc>
          <w:tcPr>
            <w:tcW w:w="2130" w:type="dxa"/>
          </w:tcPr>
          <w:p w14:paraId="105A409C" w14:textId="022D9478" w:rsidR="008B1612" w:rsidRDefault="008B1612" w:rsidP="00ED7717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08</w:t>
            </w:r>
          </w:p>
        </w:tc>
        <w:tc>
          <w:tcPr>
            <w:tcW w:w="2130" w:type="dxa"/>
          </w:tcPr>
          <w:p w14:paraId="716D4BD4" w14:textId="483FAD9D" w:rsidR="008B1612" w:rsidRDefault="008B1612" w:rsidP="00ED7717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PC08</w:t>
            </w:r>
          </w:p>
        </w:tc>
        <w:tc>
          <w:tcPr>
            <w:tcW w:w="2131" w:type="dxa"/>
          </w:tcPr>
          <w:p w14:paraId="0902F5D6" w14:textId="7AE5CDFB" w:rsidR="008B1612" w:rsidRDefault="008B1612" w:rsidP="00ED7717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Subnet</w:t>
            </w:r>
            <w:r w:rsidR="008F213A">
              <w:rPr>
                <w:rFonts w:ascii="Times New Roman" w:hAnsi="Times New Roman" w:cs="Times New Roman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Cs w:val="26"/>
              </w:rPr>
              <w:t>4</w:t>
            </w:r>
          </w:p>
        </w:tc>
        <w:tc>
          <w:tcPr>
            <w:tcW w:w="2131" w:type="dxa"/>
          </w:tcPr>
          <w:p w14:paraId="519DC2EC" w14:textId="2E4BAD50" w:rsidR="008B1612" w:rsidRDefault="008B1612" w:rsidP="00ED7717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190.90.128.8</w:t>
            </w:r>
          </w:p>
        </w:tc>
      </w:tr>
      <w:tr w:rsidR="008B1612" w14:paraId="48CFDCEB" w14:textId="77777777" w:rsidTr="008B1612">
        <w:tc>
          <w:tcPr>
            <w:tcW w:w="2130" w:type="dxa"/>
          </w:tcPr>
          <w:p w14:paraId="6DBA53A7" w14:textId="6E875DCD" w:rsidR="008B1612" w:rsidRDefault="008B1612" w:rsidP="00ED7717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09</w:t>
            </w:r>
          </w:p>
        </w:tc>
        <w:tc>
          <w:tcPr>
            <w:tcW w:w="2130" w:type="dxa"/>
          </w:tcPr>
          <w:p w14:paraId="202811C6" w14:textId="125DBAC4" w:rsidR="008B1612" w:rsidRDefault="008B1612" w:rsidP="00ED7717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PC09</w:t>
            </w:r>
          </w:p>
        </w:tc>
        <w:tc>
          <w:tcPr>
            <w:tcW w:w="2131" w:type="dxa"/>
          </w:tcPr>
          <w:p w14:paraId="3C3EA62E" w14:textId="3268D5FB" w:rsidR="008B1612" w:rsidRDefault="008B1612" w:rsidP="00ED7717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Subnet</w:t>
            </w:r>
            <w:r w:rsidR="008F213A">
              <w:rPr>
                <w:rFonts w:ascii="Times New Roman" w:hAnsi="Times New Roman" w:cs="Times New Roman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Cs w:val="26"/>
              </w:rPr>
              <w:t>4</w:t>
            </w:r>
          </w:p>
        </w:tc>
        <w:tc>
          <w:tcPr>
            <w:tcW w:w="2131" w:type="dxa"/>
          </w:tcPr>
          <w:p w14:paraId="4A7A16F7" w14:textId="1F76F12F" w:rsidR="008B1612" w:rsidRDefault="008B1612" w:rsidP="00ED7717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190.90.128.9</w:t>
            </w:r>
          </w:p>
        </w:tc>
      </w:tr>
      <w:tr w:rsidR="008B1612" w14:paraId="5176277C" w14:textId="77777777" w:rsidTr="008B1612">
        <w:tc>
          <w:tcPr>
            <w:tcW w:w="2130" w:type="dxa"/>
          </w:tcPr>
          <w:p w14:paraId="695AFF61" w14:textId="6C310908" w:rsidR="008B1612" w:rsidRDefault="008B1612" w:rsidP="00ED7717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10</w:t>
            </w:r>
          </w:p>
        </w:tc>
        <w:tc>
          <w:tcPr>
            <w:tcW w:w="2130" w:type="dxa"/>
          </w:tcPr>
          <w:p w14:paraId="63042E89" w14:textId="55A323AD" w:rsidR="008B1612" w:rsidRDefault="008B1612" w:rsidP="00ED7717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PC10</w:t>
            </w:r>
          </w:p>
        </w:tc>
        <w:tc>
          <w:tcPr>
            <w:tcW w:w="2131" w:type="dxa"/>
          </w:tcPr>
          <w:p w14:paraId="327A391A" w14:textId="7914EA2E" w:rsidR="008B1612" w:rsidRDefault="008B1612" w:rsidP="00ED7717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Subnet</w:t>
            </w:r>
            <w:r w:rsidR="008F213A">
              <w:rPr>
                <w:rFonts w:ascii="Times New Roman" w:hAnsi="Times New Roman" w:cs="Times New Roman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Cs w:val="26"/>
              </w:rPr>
              <w:t>4</w:t>
            </w:r>
          </w:p>
        </w:tc>
        <w:tc>
          <w:tcPr>
            <w:tcW w:w="2131" w:type="dxa"/>
          </w:tcPr>
          <w:p w14:paraId="15ED738A" w14:textId="6E9C93CA" w:rsidR="008B1612" w:rsidRDefault="008B1612" w:rsidP="00ED7717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190.90.128.10</w:t>
            </w:r>
          </w:p>
        </w:tc>
      </w:tr>
      <w:tr w:rsidR="008B1612" w14:paraId="059C31D5" w14:textId="77777777" w:rsidTr="008B1612">
        <w:tc>
          <w:tcPr>
            <w:tcW w:w="2130" w:type="dxa"/>
          </w:tcPr>
          <w:p w14:paraId="3CD59C49" w14:textId="66707BB9" w:rsidR="008B1612" w:rsidRDefault="008B1612" w:rsidP="00ED7717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11</w:t>
            </w:r>
          </w:p>
        </w:tc>
        <w:tc>
          <w:tcPr>
            <w:tcW w:w="2130" w:type="dxa"/>
          </w:tcPr>
          <w:p w14:paraId="69D966FF" w14:textId="6F1B9D56" w:rsidR="008B1612" w:rsidRDefault="008B1612" w:rsidP="00ED7717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PC11</w:t>
            </w:r>
          </w:p>
        </w:tc>
        <w:tc>
          <w:tcPr>
            <w:tcW w:w="2131" w:type="dxa"/>
          </w:tcPr>
          <w:p w14:paraId="5451339B" w14:textId="47007EFF" w:rsidR="008B1612" w:rsidRDefault="008B1612" w:rsidP="00ED7717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Subnet</w:t>
            </w:r>
            <w:r w:rsidR="008F213A">
              <w:rPr>
                <w:rFonts w:ascii="Times New Roman" w:hAnsi="Times New Roman" w:cs="Times New Roman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Cs w:val="26"/>
              </w:rPr>
              <w:t>4</w:t>
            </w:r>
          </w:p>
        </w:tc>
        <w:tc>
          <w:tcPr>
            <w:tcW w:w="2131" w:type="dxa"/>
          </w:tcPr>
          <w:p w14:paraId="4A359B86" w14:textId="116FCDA7" w:rsidR="008B1612" w:rsidRDefault="008B1612" w:rsidP="00ED7717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190.90.128.11</w:t>
            </w:r>
          </w:p>
        </w:tc>
      </w:tr>
      <w:tr w:rsidR="008B1612" w14:paraId="4343CFCE" w14:textId="77777777" w:rsidTr="008B1612">
        <w:tc>
          <w:tcPr>
            <w:tcW w:w="2130" w:type="dxa"/>
          </w:tcPr>
          <w:p w14:paraId="54307D2A" w14:textId="0C87267E" w:rsidR="008B1612" w:rsidRDefault="008B1612" w:rsidP="00ED7717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12</w:t>
            </w:r>
          </w:p>
        </w:tc>
        <w:tc>
          <w:tcPr>
            <w:tcW w:w="2130" w:type="dxa"/>
          </w:tcPr>
          <w:p w14:paraId="633E845B" w14:textId="4AEB215D" w:rsidR="008B1612" w:rsidRDefault="008B1612" w:rsidP="00ED7717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PC12</w:t>
            </w:r>
          </w:p>
        </w:tc>
        <w:tc>
          <w:tcPr>
            <w:tcW w:w="2131" w:type="dxa"/>
          </w:tcPr>
          <w:p w14:paraId="70687790" w14:textId="1EDAB28D" w:rsidR="008B1612" w:rsidRDefault="008B1612" w:rsidP="00ED7717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Subnet</w:t>
            </w:r>
            <w:r w:rsidR="008F213A">
              <w:rPr>
                <w:rFonts w:ascii="Times New Roman" w:hAnsi="Times New Roman" w:cs="Times New Roman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Cs w:val="26"/>
              </w:rPr>
              <w:t>4</w:t>
            </w:r>
          </w:p>
        </w:tc>
        <w:tc>
          <w:tcPr>
            <w:tcW w:w="2131" w:type="dxa"/>
          </w:tcPr>
          <w:p w14:paraId="72BFCDB7" w14:textId="396BB936" w:rsidR="008B1612" w:rsidRDefault="008B1612" w:rsidP="00ED7717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190.90.128.12</w:t>
            </w:r>
          </w:p>
        </w:tc>
      </w:tr>
      <w:tr w:rsidR="008B1612" w14:paraId="7DD2A2B4" w14:textId="77777777" w:rsidTr="008B1612">
        <w:tc>
          <w:tcPr>
            <w:tcW w:w="2130" w:type="dxa"/>
          </w:tcPr>
          <w:p w14:paraId="1B87E216" w14:textId="09CC62A9" w:rsidR="008B1612" w:rsidRDefault="008B1612" w:rsidP="00ED7717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13</w:t>
            </w:r>
          </w:p>
        </w:tc>
        <w:tc>
          <w:tcPr>
            <w:tcW w:w="2130" w:type="dxa"/>
          </w:tcPr>
          <w:p w14:paraId="46F92E13" w14:textId="148AA14C" w:rsidR="008B1612" w:rsidRDefault="008B1612" w:rsidP="00ED7717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PC13</w:t>
            </w:r>
          </w:p>
        </w:tc>
        <w:tc>
          <w:tcPr>
            <w:tcW w:w="2131" w:type="dxa"/>
          </w:tcPr>
          <w:p w14:paraId="60695EB3" w14:textId="2EE9B86A" w:rsidR="008B1612" w:rsidRDefault="008B1612" w:rsidP="00ED7717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Subnet</w:t>
            </w:r>
            <w:r w:rsidR="008F213A">
              <w:rPr>
                <w:rFonts w:ascii="Times New Roman" w:hAnsi="Times New Roman" w:cs="Times New Roman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Cs w:val="26"/>
              </w:rPr>
              <w:t>4</w:t>
            </w:r>
          </w:p>
        </w:tc>
        <w:tc>
          <w:tcPr>
            <w:tcW w:w="2131" w:type="dxa"/>
          </w:tcPr>
          <w:p w14:paraId="4562E406" w14:textId="362B45D4" w:rsidR="008B1612" w:rsidRDefault="008B1612" w:rsidP="00ED7717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190.90.128.13</w:t>
            </w:r>
          </w:p>
        </w:tc>
      </w:tr>
      <w:tr w:rsidR="008B1612" w14:paraId="534C83B3" w14:textId="77777777" w:rsidTr="008B1612">
        <w:tc>
          <w:tcPr>
            <w:tcW w:w="2130" w:type="dxa"/>
          </w:tcPr>
          <w:p w14:paraId="14B8BC25" w14:textId="382EB43E" w:rsidR="008B1612" w:rsidRDefault="008B1612" w:rsidP="00ED7717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14</w:t>
            </w:r>
          </w:p>
        </w:tc>
        <w:tc>
          <w:tcPr>
            <w:tcW w:w="2130" w:type="dxa"/>
          </w:tcPr>
          <w:p w14:paraId="0E168886" w14:textId="7A77D30E" w:rsidR="008B1612" w:rsidRDefault="008B1612" w:rsidP="00ED7717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PC14</w:t>
            </w:r>
          </w:p>
        </w:tc>
        <w:tc>
          <w:tcPr>
            <w:tcW w:w="2131" w:type="dxa"/>
          </w:tcPr>
          <w:p w14:paraId="11802F2F" w14:textId="03ACFFB7" w:rsidR="008B1612" w:rsidRDefault="008B1612" w:rsidP="00ED7717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Subnet</w:t>
            </w:r>
            <w:r w:rsidR="008F213A">
              <w:rPr>
                <w:rFonts w:ascii="Times New Roman" w:hAnsi="Times New Roman" w:cs="Times New Roman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Cs w:val="26"/>
              </w:rPr>
              <w:t>4</w:t>
            </w:r>
          </w:p>
        </w:tc>
        <w:tc>
          <w:tcPr>
            <w:tcW w:w="2131" w:type="dxa"/>
          </w:tcPr>
          <w:p w14:paraId="7D9EE1E2" w14:textId="61E8AFA7" w:rsidR="008B1612" w:rsidRDefault="008B1612" w:rsidP="00ED7717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190.90.128.14</w:t>
            </w:r>
          </w:p>
        </w:tc>
      </w:tr>
      <w:tr w:rsidR="008B1612" w14:paraId="0484BF14" w14:textId="77777777" w:rsidTr="008B1612">
        <w:tc>
          <w:tcPr>
            <w:tcW w:w="2130" w:type="dxa"/>
          </w:tcPr>
          <w:p w14:paraId="396559BF" w14:textId="1D09A9ED" w:rsidR="008B1612" w:rsidRDefault="008B1612" w:rsidP="00ED7717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15</w:t>
            </w:r>
          </w:p>
        </w:tc>
        <w:tc>
          <w:tcPr>
            <w:tcW w:w="2130" w:type="dxa"/>
          </w:tcPr>
          <w:p w14:paraId="0030C790" w14:textId="17DB94B4" w:rsidR="008B1612" w:rsidRDefault="008B1612" w:rsidP="00ED7717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PC15</w:t>
            </w:r>
          </w:p>
        </w:tc>
        <w:tc>
          <w:tcPr>
            <w:tcW w:w="2131" w:type="dxa"/>
          </w:tcPr>
          <w:p w14:paraId="6A648440" w14:textId="0A6DBC9E" w:rsidR="008B1612" w:rsidRDefault="008B1612" w:rsidP="00ED7717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Subnet</w:t>
            </w:r>
            <w:r w:rsidR="008F213A">
              <w:rPr>
                <w:rFonts w:ascii="Times New Roman" w:hAnsi="Times New Roman" w:cs="Times New Roman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Cs w:val="26"/>
              </w:rPr>
              <w:t>4</w:t>
            </w:r>
          </w:p>
        </w:tc>
        <w:tc>
          <w:tcPr>
            <w:tcW w:w="2131" w:type="dxa"/>
          </w:tcPr>
          <w:p w14:paraId="2D327A26" w14:textId="5DE488C4" w:rsidR="008B1612" w:rsidRDefault="008B1612" w:rsidP="00ED7717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190.90.128.15</w:t>
            </w:r>
          </w:p>
        </w:tc>
      </w:tr>
      <w:tr w:rsidR="008B1612" w14:paraId="35941AD3" w14:textId="77777777" w:rsidTr="008B1612">
        <w:tc>
          <w:tcPr>
            <w:tcW w:w="2130" w:type="dxa"/>
          </w:tcPr>
          <w:p w14:paraId="73A30960" w14:textId="2EE2D09F" w:rsidR="008B1612" w:rsidRDefault="008B1612" w:rsidP="00ED7717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16</w:t>
            </w:r>
          </w:p>
        </w:tc>
        <w:tc>
          <w:tcPr>
            <w:tcW w:w="2130" w:type="dxa"/>
          </w:tcPr>
          <w:p w14:paraId="50ABA109" w14:textId="120A6C17" w:rsidR="008B1612" w:rsidRDefault="008B1612" w:rsidP="00ED7717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PC16</w:t>
            </w:r>
          </w:p>
        </w:tc>
        <w:tc>
          <w:tcPr>
            <w:tcW w:w="2131" w:type="dxa"/>
          </w:tcPr>
          <w:p w14:paraId="634DA52B" w14:textId="5D9A7B01" w:rsidR="008B1612" w:rsidRDefault="008B1612" w:rsidP="00ED7717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Subnet</w:t>
            </w:r>
            <w:r w:rsidR="008F213A">
              <w:rPr>
                <w:rFonts w:ascii="Times New Roman" w:hAnsi="Times New Roman" w:cs="Times New Roman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Cs w:val="26"/>
              </w:rPr>
              <w:t>4</w:t>
            </w:r>
          </w:p>
        </w:tc>
        <w:tc>
          <w:tcPr>
            <w:tcW w:w="2131" w:type="dxa"/>
          </w:tcPr>
          <w:p w14:paraId="34C646BA" w14:textId="786C81F4" w:rsidR="008B1612" w:rsidRDefault="008B1612" w:rsidP="00ED7717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190.90.128.16</w:t>
            </w:r>
          </w:p>
        </w:tc>
      </w:tr>
      <w:tr w:rsidR="008B1612" w14:paraId="33B7A4EE" w14:textId="77777777" w:rsidTr="008B1612">
        <w:tc>
          <w:tcPr>
            <w:tcW w:w="2130" w:type="dxa"/>
          </w:tcPr>
          <w:p w14:paraId="0DD5CE8C" w14:textId="6602A177" w:rsidR="008B1612" w:rsidRDefault="008B1612" w:rsidP="00ED7717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17</w:t>
            </w:r>
          </w:p>
        </w:tc>
        <w:tc>
          <w:tcPr>
            <w:tcW w:w="2130" w:type="dxa"/>
          </w:tcPr>
          <w:p w14:paraId="5E6185AF" w14:textId="331A3358" w:rsidR="008B1612" w:rsidRDefault="008B1612" w:rsidP="00ED7717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PC17</w:t>
            </w:r>
          </w:p>
        </w:tc>
        <w:tc>
          <w:tcPr>
            <w:tcW w:w="2131" w:type="dxa"/>
          </w:tcPr>
          <w:p w14:paraId="5E526696" w14:textId="48C58C0C" w:rsidR="008B1612" w:rsidRDefault="008B1612" w:rsidP="00ED7717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Subnet</w:t>
            </w:r>
            <w:r w:rsidR="008F213A">
              <w:rPr>
                <w:rFonts w:ascii="Times New Roman" w:hAnsi="Times New Roman" w:cs="Times New Roman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Cs w:val="26"/>
              </w:rPr>
              <w:t>4</w:t>
            </w:r>
          </w:p>
        </w:tc>
        <w:tc>
          <w:tcPr>
            <w:tcW w:w="2131" w:type="dxa"/>
          </w:tcPr>
          <w:p w14:paraId="1A36646F" w14:textId="1DA9970F" w:rsidR="008B1612" w:rsidRDefault="008B1612" w:rsidP="00ED7717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190.90.128.17</w:t>
            </w:r>
          </w:p>
        </w:tc>
      </w:tr>
      <w:tr w:rsidR="008B1612" w14:paraId="3375B6DF" w14:textId="77777777" w:rsidTr="008B1612">
        <w:tc>
          <w:tcPr>
            <w:tcW w:w="2130" w:type="dxa"/>
          </w:tcPr>
          <w:p w14:paraId="273F178D" w14:textId="60F67733" w:rsidR="008B1612" w:rsidRDefault="008B1612" w:rsidP="00ED7717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18</w:t>
            </w:r>
          </w:p>
        </w:tc>
        <w:tc>
          <w:tcPr>
            <w:tcW w:w="2130" w:type="dxa"/>
          </w:tcPr>
          <w:p w14:paraId="3A7754F0" w14:textId="02CE26E7" w:rsidR="008B1612" w:rsidRDefault="008B1612" w:rsidP="00ED7717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PC18</w:t>
            </w:r>
          </w:p>
        </w:tc>
        <w:tc>
          <w:tcPr>
            <w:tcW w:w="2131" w:type="dxa"/>
          </w:tcPr>
          <w:p w14:paraId="0F02576D" w14:textId="4C5089DC" w:rsidR="008B1612" w:rsidRDefault="008B1612" w:rsidP="00ED7717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Subnet</w:t>
            </w:r>
            <w:r w:rsidR="008F213A">
              <w:rPr>
                <w:rFonts w:ascii="Times New Roman" w:hAnsi="Times New Roman" w:cs="Times New Roman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Cs w:val="26"/>
              </w:rPr>
              <w:t>4</w:t>
            </w:r>
          </w:p>
        </w:tc>
        <w:tc>
          <w:tcPr>
            <w:tcW w:w="2131" w:type="dxa"/>
          </w:tcPr>
          <w:p w14:paraId="67E0BB13" w14:textId="39B716B4" w:rsidR="008B1612" w:rsidRDefault="008B1612" w:rsidP="00ED7717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190.90.128.18</w:t>
            </w:r>
          </w:p>
        </w:tc>
      </w:tr>
      <w:tr w:rsidR="008B1612" w14:paraId="51D9AD43" w14:textId="77777777" w:rsidTr="008B1612">
        <w:tc>
          <w:tcPr>
            <w:tcW w:w="2130" w:type="dxa"/>
          </w:tcPr>
          <w:p w14:paraId="45F5633A" w14:textId="5DD399A6" w:rsidR="008B1612" w:rsidRDefault="008B1612" w:rsidP="00ED7717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lastRenderedPageBreak/>
              <w:t>19</w:t>
            </w:r>
          </w:p>
        </w:tc>
        <w:tc>
          <w:tcPr>
            <w:tcW w:w="2130" w:type="dxa"/>
          </w:tcPr>
          <w:p w14:paraId="71EC7638" w14:textId="73AFDFFC" w:rsidR="008B1612" w:rsidRDefault="008B1612" w:rsidP="00ED7717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PC19</w:t>
            </w:r>
          </w:p>
        </w:tc>
        <w:tc>
          <w:tcPr>
            <w:tcW w:w="2131" w:type="dxa"/>
          </w:tcPr>
          <w:p w14:paraId="17802D7E" w14:textId="3C8EC60C" w:rsidR="008B1612" w:rsidRDefault="008B1612" w:rsidP="00ED7717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Subnet</w:t>
            </w:r>
            <w:r w:rsidR="008F213A">
              <w:rPr>
                <w:rFonts w:ascii="Times New Roman" w:hAnsi="Times New Roman" w:cs="Times New Roman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Cs w:val="26"/>
              </w:rPr>
              <w:t>4</w:t>
            </w:r>
          </w:p>
        </w:tc>
        <w:tc>
          <w:tcPr>
            <w:tcW w:w="2131" w:type="dxa"/>
          </w:tcPr>
          <w:p w14:paraId="2B5E0B06" w14:textId="0D02D7CD" w:rsidR="008B1612" w:rsidRDefault="008B1612" w:rsidP="00ED7717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190.90.128.19</w:t>
            </w:r>
          </w:p>
        </w:tc>
      </w:tr>
      <w:tr w:rsidR="008B1612" w14:paraId="1FF387CF" w14:textId="77777777" w:rsidTr="008B1612">
        <w:tc>
          <w:tcPr>
            <w:tcW w:w="2130" w:type="dxa"/>
          </w:tcPr>
          <w:p w14:paraId="26D8B324" w14:textId="77B88712" w:rsidR="008B1612" w:rsidRDefault="008B1612" w:rsidP="00ED7717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20</w:t>
            </w:r>
          </w:p>
        </w:tc>
        <w:tc>
          <w:tcPr>
            <w:tcW w:w="2130" w:type="dxa"/>
          </w:tcPr>
          <w:p w14:paraId="625D30B6" w14:textId="29E7322F" w:rsidR="008B1612" w:rsidRDefault="008B1612" w:rsidP="00ED7717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PC20</w:t>
            </w:r>
          </w:p>
        </w:tc>
        <w:tc>
          <w:tcPr>
            <w:tcW w:w="2131" w:type="dxa"/>
          </w:tcPr>
          <w:p w14:paraId="2C229EA5" w14:textId="081584A8" w:rsidR="008B1612" w:rsidRDefault="008B1612" w:rsidP="00ED7717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Subnet</w:t>
            </w:r>
            <w:r w:rsidR="008F213A">
              <w:rPr>
                <w:rFonts w:ascii="Times New Roman" w:hAnsi="Times New Roman" w:cs="Times New Roman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Cs w:val="26"/>
              </w:rPr>
              <w:t>4</w:t>
            </w:r>
          </w:p>
        </w:tc>
        <w:tc>
          <w:tcPr>
            <w:tcW w:w="2131" w:type="dxa"/>
          </w:tcPr>
          <w:p w14:paraId="472CE254" w14:textId="245D1042" w:rsidR="008B1612" w:rsidRDefault="008B1612" w:rsidP="00ED7717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190.90.128.20</w:t>
            </w:r>
          </w:p>
        </w:tc>
      </w:tr>
      <w:tr w:rsidR="008B1612" w14:paraId="52B2FC6E" w14:textId="77777777" w:rsidTr="008B1612">
        <w:tc>
          <w:tcPr>
            <w:tcW w:w="2130" w:type="dxa"/>
          </w:tcPr>
          <w:p w14:paraId="5CADDB20" w14:textId="2A2C5030" w:rsidR="008B1612" w:rsidRDefault="008B1612" w:rsidP="00ED7717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21</w:t>
            </w:r>
          </w:p>
        </w:tc>
        <w:tc>
          <w:tcPr>
            <w:tcW w:w="2130" w:type="dxa"/>
          </w:tcPr>
          <w:p w14:paraId="14BC4D0B" w14:textId="5C7DAF44" w:rsidR="008B1612" w:rsidRDefault="008B1612" w:rsidP="00ED7717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PC21</w:t>
            </w:r>
          </w:p>
        </w:tc>
        <w:tc>
          <w:tcPr>
            <w:tcW w:w="2131" w:type="dxa"/>
          </w:tcPr>
          <w:p w14:paraId="16E4607C" w14:textId="5BCDFAA5" w:rsidR="008B1612" w:rsidRDefault="008B1612" w:rsidP="00ED7717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Subnet</w:t>
            </w:r>
            <w:r w:rsidR="008F213A">
              <w:rPr>
                <w:rFonts w:ascii="Times New Roman" w:hAnsi="Times New Roman" w:cs="Times New Roman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Cs w:val="26"/>
              </w:rPr>
              <w:t>4</w:t>
            </w:r>
          </w:p>
        </w:tc>
        <w:tc>
          <w:tcPr>
            <w:tcW w:w="2131" w:type="dxa"/>
          </w:tcPr>
          <w:p w14:paraId="52564572" w14:textId="79A1DF12" w:rsidR="008B1612" w:rsidRDefault="008B1612" w:rsidP="00ED7717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190.90.128.21</w:t>
            </w:r>
          </w:p>
        </w:tc>
      </w:tr>
      <w:tr w:rsidR="008B1612" w14:paraId="221198F4" w14:textId="77777777" w:rsidTr="008B1612">
        <w:tc>
          <w:tcPr>
            <w:tcW w:w="2130" w:type="dxa"/>
          </w:tcPr>
          <w:p w14:paraId="378AF5E2" w14:textId="2FC24432" w:rsidR="008B1612" w:rsidRDefault="008B1612" w:rsidP="00ED7717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22</w:t>
            </w:r>
          </w:p>
        </w:tc>
        <w:tc>
          <w:tcPr>
            <w:tcW w:w="2130" w:type="dxa"/>
          </w:tcPr>
          <w:p w14:paraId="6907A47C" w14:textId="675C7F86" w:rsidR="008B1612" w:rsidRDefault="008B1612" w:rsidP="00ED7717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PC22</w:t>
            </w:r>
          </w:p>
        </w:tc>
        <w:tc>
          <w:tcPr>
            <w:tcW w:w="2131" w:type="dxa"/>
          </w:tcPr>
          <w:p w14:paraId="653E0A87" w14:textId="618F9181" w:rsidR="008B1612" w:rsidRDefault="008B1612" w:rsidP="00ED7717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Subnet</w:t>
            </w:r>
            <w:r w:rsidR="008F213A">
              <w:rPr>
                <w:rFonts w:ascii="Times New Roman" w:hAnsi="Times New Roman" w:cs="Times New Roman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Cs w:val="26"/>
              </w:rPr>
              <w:t>4</w:t>
            </w:r>
          </w:p>
        </w:tc>
        <w:tc>
          <w:tcPr>
            <w:tcW w:w="2131" w:type="dxa"/>
          </w:tcPr>
          <w:p w14:paraId="1826C2F3" w14:textId="565496E9" w:rsidR="008B1612" w:rsidRDefault="008B1612" w:rsidP="00ED7717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190.90.128.22</w:t>
            </w:r>
          </w:p>
        </w:tc>
      </w:tr>
      <w:tr w:rsidR="008B1612" w14:paraId="7FA95D2E" w14:textId="77777777" w:rsidTr="008B1612">
        <w:tc>
          <w:tcPr>
            <w:tcW w:w="2130" w:type="dxa"/>
          </w:tcPr>
          <w:p w14:paraId="182596B8" w14:textId="64A63AAD" w:rsidR="008B1612" w:rsidRDefault="008B1612" w:rsidP="00ED7717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23</w:t>
            </w:r>
          </w:p>
        </w:tc>
        <w:tc>
          <w:tcPr>
            <w:tcW w:w="2130" w:type="dxa"/>
          </w:tcPr>
          <w:p w14:paraId="7513CEA8" w14:textId="35E20A81" w:rsidR="008B1612" w:rsidRDefault="008B1612" w:rsidP="00ED7717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PC23</w:t>
            </w:r>
          </w:p>
        </w:tc>
        <w:tc>
          <w:tcPr>
            <w:tcW w:w="2131" w:type="dxa"/>
          </w:tcPr>
          <w:p w14:paraId="13EBFD9E" w14:textId="1196CEFE" w:rsidR="008B1612" w:rsidRDefault="008B1612" w:rsidP="00ED7717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Subnet</w:t>
            </w:r>
            <w:r w:rsidR="008F213A">
              <w:rPr>
                <w:rFonts w:ascii="Times New Roman" w:hAnsi="Times New Roman" w:cs="Times New Roman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Cs w:val="26"/>
              </w:rPr>
              <w:t>4</w:t>
            </w:r>
          </w:p>
        </w:tc>
        <w:tc>
          <w:tcPr>
            <w:tcW w:w="2131" w:type="dxa"/>
          </w:tcPr>
          <w:p w14:paraId="5F6D502B" w14:textId="02CC4044" w:rsidR="008B1612" w:rsidRDefault="008B1612" w:rsidP="00ED7717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190.90.128.23</w:t>
            </w:r>
          </w:p>
        </w:tc>
      </w:tr>
      <w:tr w:rsidR="008B1612" w14:paraId="11009C4D" w14:textId="77777777" w:rsidTr="008B1612">
        <w:tc>
          <w:tcPr>
            <w:tcW w:w="2130" w:type="dxa"/>
          </w:tcPr>
          <w:p w14:paraId="1F68AC91" w14:textId="273E6742" w:rsidR="008B1612" w:rsidRDefault="008B1612" w:rsidP="00ED7717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24</w:t>
            </w:r>
          </w:p>
        </w:tc>
        <w:tc>
          <w:tcPr>
            <w:tcW w:w="2130" w:type="dxa"/>
          </w:tcPr>
          <w:p w14:paraId="0DB0FE16" w14:textId="4E64E71C" w:rsidR="008B1612" w:rsidRDefault="008B1612" w:rsidP="00ED7717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PC24</w:t>
            </w:r>
          </w:p>
        </w:tc>
        <w:tc>
          <w:tcPr>
            <w:tcW w:w="2131" w:type="dxa"/>
          </w:tcPr>
          <w:p w14:paraId="5A104970" w14:textId="2FE57A6F" w:rsidR="008B1612" w:rsidRDefault="008B1612" w:rsidP="00ED7717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Subnet</w:t>
            </w:r>
            <w:r w:rsidR="008F213A">
              <w:rPr>
                <w:rFonts w:ascii="Times New Roman" w:hAnsi="Times New Roman" w:cs="Times New Roman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Cs w:val="26"/>
              </w:rPr>
              <w:t>4</w:t>
            </w:r>
          </w:p>
        </w:tc>
        <w:tc>
          <w:tcPr>
            <w:tcW w:w="2131" w:type="dxa"/>
          </w:tcPr>
          <w:p w14:paraId="3DDE3769" w14:textId="4B246990" w:rsidR="008B1612" w:rsidRDefault="008B1612" w:rsidP="00ED7717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190.90.128.24</w:t>
            </w:r>
          </w:p>
        </w:tc>
      </w:tr>
      <w:tr w:rsidR="008B1612" w14:paraId="40F4B52D" w14:textId="77777777" w:rsidTr="008B1612">
        <w:tc>
          <w:tcPr>
            <w:tcW w:w="2130" w:type="dxa"/>
          </w:tcPr>
          <w:p w14:paraId="5F78F1B0" w14:textId="5E798216" w:rsidR="008B1612" w:rsidRDefault="008B1612" w:rsidP="00ED7717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25</w:t>
            </w:r>
          </w:p>
        </w:tc>
        <w:tc>
          <w:tcPr>
            <w:tcW w:w="2130" w:type="dxa"/>
          </w:tcPr>
          <w:p w14:paraId="3DDCE439" w14:textId="4EF17070" w:rsidR="008B1612" w:rsidRDefault="008B1612" w:rsidP="00ED7717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PC25</w:t>
            </w:r>
          </w:p>
        </w:tc>
        <w:tc>
          <w:tcPr>
            <w:tcW w:w="2131" w:type="dxa"/>
          </w:tcPr>
          <w:p w14:paraId="5E2C3F23" w14:textId="5F35D97D" w:rsidR="008B1612" w:rsidRDefault="008B1612" w:rsidP="00ED7717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Subnet</w:t>
            </w:r>
            <w:r w:rsidR="008F213A">
              <w:rPr>
                <w:rFonts w:ascii="Times New Roman" w:hAnsi="Times New Roman" w:cs="Times New Roman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Cs w:val="26"/>
              </w:rPr>
              <w:t>4</w:t>
            </w:r>
          </w:p>
        </w:tc>
        <w:tc>
          <w:tcPr>
            <w:tcW w:w="2131" w:type="dxa"/>
          </w:tcPr>
          <w:p w14:paraId="627F1926" w14:textId="456DA21F" w:rsidR="008B1612" w:rsidRDefault="008B1612" w:rsidP="00ED7717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190.90.128.25</w:t>
            </w:r>
          </w:p>
        </w:tc>
      </w:tr>
      <w:tr w:rsidR="008B1612" w14:paraId="38677620" w14:textId="77777777" w:rsidTr="008B1612">
        <w:tc>
          <w:tcPr>
            <w:tcW w:w="2130" w:type="dxa"/>
          </w:tcPr>
          <w:p w14:paraId="06D7482F" w14:textId="10E0AE7E" w:rsidR="008B1612" w:rsidRDefault="008B1612" w:rsidP="00ED7717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26</w:t>
            </w:r>
          </w:p>
        </w:tc>
        <w:tc>
          <w:tcPr>
            <w:tcW w:w="2130" w:type="dxa"/>
          </w:tcPr>
          <w:p w14:paraId="0BF8D578" w14:textId="40379033" w:rsidR="008B1612" w:rsidRDefault="008B1612" w:rsidP="00ED7717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PC26</w:t>
            </w:r>
          </w:p>
        </w:tc>
        <w:tc>
          <w:tcPr>
            <w:tcW w:w="2131" w:type="dxa"/>
          </w:tcPr>
          <w:p w14:paraId="64221E61" w14:textId="4713D742" w:rsidR="008B1612" w:rsidRDefault="008B1612" w:rsidP="00ED7717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Subnet</w:t>
            </w:r>
            <w:r w:rsidR="008F213A">
              <w:rPr>
                <w:rFonts w:ascii="Times New Roman" w:hAnsi="Times New Roman" w:cs="Times New Roman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Cs w:val="26"/>
              </w:rPr>
              <w:t>4</w:t>
            </w:r>
          </w:p>
        </w:tc>
        <w:tc>
          <w:tcPr>
            <w:tcW w:w="2131" w:type="dxa"/>
          </w:tcPr>
          <w:p w14:paraId="0BF45B83" w14:textId="16175EB8" w:rsidR="008B1612" w:rsidRDefault="008B1612" w:rsidP="00ED7717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190.90.128.26</w:t>
            </w:r>
          </w:p>
        </w:tc>
      </w:tr>
      <w:tr w:rsidR="008B1612" w14:paraId="5BEFE4FA" w14:textId="77777777" w:rsidTr="008B1612">
        <w:tc>
          <w:tcPr>
            <w:tcW w:w="2130" w:type="dxa"/>
          </w:tcPr>
          <w:p w14:paraId="742B72AD" w14:textId="42C5325E" w:rsidR="008B1612" w:rsidRDefault="008B1612" w:rsidP="00ED7717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27</w:t>
            </w:r>
          </w:p>
        </w:tc>
        <w:tc>
          <w:tcPr>
            <w:tcW w:w="2130" w:type="dxa"/>
          </w:tcPr>
          <w:p w14:paraId="41DB5ADF" w14:textId="3C8685FC" w:rsidR="008B1612" w:rsidRDefault="008B1612" w:rsidP="00ED7717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PC27</w:t>
            </w:r>
          </w:p>
        </w:tc>
        <w:tc>
          <w:tcPr>
            <w:tcW w:w="2131" w:type="dxa"/>
          </w:tcPr>
          <w:p w14:paraId="1739F8F4" w14:textId="63AA8161" w:rsidR="008B1612" w:rsidRDefault="008B1612" w:rsidP="00ED7717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Subnet</w:t>
            </w:r>
            <w:r w:rsidR="008F213A">
              <w:rPr>
                <w:rFonts w:ascii="Times New Roman" w:hAnsi="Times New Roman" w:cs="Times New Roman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Cs w:val="26"/>
              </w:rPr>
              <w:t>4</w:t>
            </w:r>
          </w:p>
        </w:tc>
        <w:tc>
          <w:tcPr>
            <w:tcW w:w="2131" w:type="dxa"/>
          </w:tcPr>
          <w:p w14:paraId="2610573F" w14:textId="40763AAB" w:rsidR="008B1612" w:rsidRDefault="008B1612" w:rsidP="00ED7717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190.90.128.27</w:t>
            </w:r>
          </w:p>
        </w:tc>
      </w:tr>
      <w:tr w:rsidR="008B1612" w14:paraId="31959D36" w14:textId="77777777" w:rsidTr="008B1612">
        <w:tc>
          <w:tcPr>
            <w:tcW w:w="2130" w:type="dxa"/>
          </w:tcPr>
          <w:p w14:paraId="1D30238A" w14:textId="361A0947" w:rsidR="008B1612" w:rsidRDefault="008B1612" w:rsidP="00ED7717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28</w:t>
            </w:r>
          </w:p>
        </w:tc>
        <w:tc>
          <w:tcPr>
            <w:tcW w:w="2130" w:type="dxa"/>
          </w:tcPr>
          <w:p w14:paraId="5AD01B01" w14:textId="6B2A25B4" w:rsidR="008B1612" w:rsidRDefault="008B1612" w:rsidP="00ED7717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PC28</w:t>
            </w:r>
          </w:p>
        </w:tc>
        <w:tc>
          <w:tcPr>
            <w:tcW w:w="2131" w:type="dxa"/>
          </w:tcPr>
          <w:p w14:paraId="7CA8E634" w14:textId="28E13B3E" w:rsidR="008B1612" w:rsidRDefault="008B1612" w:rsidP="00ED7717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Subnet</w:t>
            </w:r>
            <w:r w:rsidR="008F213A">
              <w:rPr>
                <w:rFonts w:ascii="Times New Roman" w:hAnsi="Times New Roman" w:cs="Times New Roman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Cs w:val="26"/>
              </w:rPr>
              <w:t>4</w:t>
            </w:r>
          </w:p>
        </w:tc>
        <w:tc>
          <w:tcPr>
            <w:tcW w:w="2131" w:type="dxa"/>
          </w:tcPr>
          <w:p w14:paraId="769447DB" w14:textId="0BA9FB6C" w:rsidR="008B1612" w:rsidRDefault="008B1612" w:rsidP="00ED7717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190.90.128.28</w:t>
            </w:r>
          </w:p>
        </w:tc>
      </w:tr>
    </w:tbl>
    <w:p w14:paraId="1C789C44" w14:textId="77777777" w:rsidR="001F224F" w:rsidRDefault="001F224F" w:rsidP="00C12872">
      <w:pPr>
        <w:jc w:val="both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F224F" w14:paraId="593F5190" w14:textId="77777777" w:rsidTr="00E1245E">
        <w:tc>
          <w:tcPr>
            <w:tcW w:w="8522" w:type="dxa"/>
            <w:gridSpan w:val="4"/>
          </w:tcPr>
          <w:p w14:paraId="23A93B93" w14:textId="77777777" w:rsidR="001F224F" w:rsidRPr="001F224F" w:rsidRDefault="001F224F" w:rsidP="001F224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F224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Phòng Maketing</w:t>
            </w:r>
          </w:p>
          <w:p w14:paraId="77BAEDBD" w14:textId="3281C46A" w:rsidR="001F224F" w:rsidRDefault="001F224F" w:rsidP="001F224F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 w:rsidRPr="001F224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190.90.160.0</w:t>
            </w:r>
          </w:p>
        </w:tc>
      </w:tr>
      <w:tr w:rsidR="001F224F" w14:paraId="15D6343A" w14:textId="77777777" w:rsidTr="001F224F">
        <w:tc>
          <w:tcPr>
            <w:tcW w:w="2130" w:type="dxa"/>
          </w:tcPr>
          <w:p w14:paraId="6D28DC59" w14:textId="61C61192" w:rsidR="001F224F" w:rsidRDefault="001F224F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STT</w:t>
            </w:r>
          </w:p>
        </w:tc>
        <w:tc>
          <w:tcPr>
            <w:tcW w:w="2130" w:type="dxa"/>
          </w:tcPr>
          <w:p w14:paraId="539A36C5" w14:textId="7BE9D48F" w:rsidR="001F224F" w:rsidRDefault="001F224F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Tên máy</w:t>
            </w:r>
          </w:p>
        </w:tc>
        <w:tc>
          <w:tcPr>
            <w:tcW w:w="2131" w:type="dxa"/>
          </w:tcPr>
          <w:p w14:paraId="5E3407E5" w14:textId="4076D146" w:rsidR="001F224F" w:rsidRDefault="001F224F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Tên Subnet</w:t>
            </w:r>
          </w:p>
        </w:tc>
        <w:tc>
          <w:tcPr>
            <w:tcW w:w="2131" w:type="dxa"/>
          </w:tcPr>
          <w:p w14:paraId="0D1FBE5A" w14:textId="1DC7DFA8" w:rsidR="001F224F" w:rsidRDefault="001F224F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Địa Chỉ IP</w:t>
            </w:r>
          </w:p>
        </w:tc>
      </w:tr>
      <w:tr w:rsidR="001F224F" w14:paraId="07F9A040" w14:textId="77777777" w:rsidTr="001F224F">
        <w:tc>
          <w:tcPr>
            <w:tcW w:w="2130" w:type="dxa"/>
          </w:tcPr>
          <w:p w14:paraId="559E4B05" w14:textId="6EB5CA37" w:rsidR="001F224F" w:rsidRDefault="001F224F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01</w:t>
            </w:r>
          </w:p>
        </w:tc>
        <w:tc>
          <w:tcPr>
            <w:tcW w:w="2130" w:type="dxa"/>
          </w:tcPr>
          <w:p w14:paraId="34B0D044" w14:textId="27BA9979" w:rsidR="001F224F" w:rsidRDefault="001F224F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PC01</w:t>
            </w:r>
          </w:p>
        </w:tc>
        <w:tc>
          <w:tcPr>
            <w:tcW w:w="2131" w:type="dxa"/>
          </w:tcPr>
          <w:p w14:paraId="7E32852F" w14:textId="5F815DBF" w:rsidR="001F224F" w:rsidRDefault="001F224F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Subnet 5</w:t>
            </w:r>
          </w:p>
        </w:tc>
        <w:tc>
          <w:tcPr>
            <w:tcW w:w="2131" w:type="dxa"/>
          </w:tcPr>
          <w:p w14:paraId="732C5D06" w14:textId="635D1590" w:rsidR="001F224F" w:rsidRDefault="001F224F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190.90.160.1</w:t>
            </w:r>
          </w:p>
        </w:tc>
      </w:tr>
      <w:tr w:rsidR="001F224F" w14:paraId="18DB5700" w14:textId="77777777" w:rsidTr="001F224F">
        <w:tc>
          <w:tcPr>
            <w:tcW w:w="2130" w:type="dxa"/>
          </w:tcPr>
          <w:p w14:paraId="0E856E7A" w14:textId="02964209" w:rsidR="001F224F" w:rsidRDefault="001F224F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02</w:t>
            </w:r>
          </w:p>
        </w:tc>
        <w:tc>
          <w:tcPr>
            <w:tcW w:w="2130" w:type="dxa"/>
          </w:tcPr>
          <w:p w14:paraId="2FEBECC7" w14:textId="37BA3657" w:rsidR="001F224F" w:rsidRDefault="001F224F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PC02</w:t>
            </w:r>
          </w:p>
        </w:tc>
        <w:tc>
          <w:tcPr>
            <w:tcW w:w="2131" w:type="dxa"/>
          </w:tcPr>
          <w:p w14:paraId="08E75973" w14:textId="2AAA48E6" w:rsidR="001F224F" w:rsidRDefault="001F224F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Subnet 5</w:t>
            </w:r>
          </w:p>
        </w:tc>
        <w:tc>
          <w:tcPr>
            <w:tcW w:w="2131" w:type="dxa"/>
          </w:tcPr>
          <w:p w14:paraId="2E5F4B5F" w14:textId="4FD9A921" w:rsidR="001F224F" w:rsidRDefault="001F224F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190.90.160.2</w:t>
            </w:r>
          </w:p>
        </w:tc>
      </w:tr>
      <w:tr w:rsidR="001F224F" w14:paraId="090DD145" w14:textId="77777777" w:rsidTr="001F224F">
        <w:tc>
          <w:tcPr>
            <w:tcW w:w="2130" w:type="dxa"/>
          </w:tcPr>
          <w:p w14:paraId="31A56C86" w14:textId="4411D643" w:rsidR="001F224F" w:rsidRDefault="001F224F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03</w:t>
            </w:r>
          </w:p>
        </w:tc>
        <w:tc>
          <w:tcPr>
            <w:tcW w:w="2130" w:type="dxa"/>
          </w:tcPr>
          <w:p w14:paraId="32411C22" w14:textId="1F0D3671" w:rsidR="001F224F" w:rsidRDefault="001F224F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PC03</w:t>
            </w:r>
          </w:p>
        </w:tc>
        <w:tc>
          <w:tcPr>
            <w:tcW w:w="2131" w:type="dxa"/>
          </w:tcPr>
          <w:p w14:paraId="06E11AD3" w14:textId="1ECEE5F1" w:rsidR="001F224F" w:rsidRDefault="001F224F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Subnet 5</w:t>
            </w:r>
          </w:p>
        </w:tc>
        <w:tc>
          <w:tcPr>
            <w:tcW w:w="2131" w:type="dxa"/>
          </w:tcPr>
          <w:p w14:paraId="04CEB54C" w14:textId="4AF42143" w:rsidR="001F224F" w:rsidRDefault="001F224F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190.90.160.3</w:t>
            </w:r>
          </w:p>
        </w:tc>
      </w:tr>
      <w:tr w:rsidR="001F224F" w14:paraId="7F0434AA" w14:textId="77777777" w:rsidTr="001F224F">
        <w:tc>
          <w:tcPr>
            <w:tcW w:w="2130" w:type="dxa"/>
          </w:tcPr>
          <w:p w14:paraId="7222016E" w14:textId="0340A824" w:rsidR="001F224F" w:rsidRDefault="001F224F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0</w:t>
            </w:r>
            <w:r w:rsidR="00912107">
              <w:rPr>
                <w:rFonts w:ascii="Times New Roman" w:hAnsi="Times New Roman" w:cs="Times New Roman"/>
                <w:szCs w:val="26"/>
              </w:rPr>
              <w:t>4</w:t>
            </w:r>
          </w:p>
        </w:tc>
        <w:tc>
          <w:tcPr>
            <w:tcW w:w="2130" w:type="dxa"/>
          </w:tcPr>
          <w:p w14:paraId="1D9DD019" w14:textId="67081BBD" w:rsidR="001F224F" w:rsidRDefault="001F224F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PC0</w:t>
            </w:r>
            <w:r w:rsidR="00912107">
              <w:rPr>
                <w:rFonts w:ascii="Times New Roman" w:hAnsi="Times New Roman" w:cs="Times New Roman"/>
                <w:szCs w:val="26"/>
              </w:rPr>
              <w:t>4</w:t>
            </w:r>
          </w:p>
        </w:tc>
        <w:tc>
          <w:tcPr>
            <w:tcW w:w="2131" w:type="dxa"/>
          </w:tcPr>
          <w:p w14:paraId="4A4521BA" w14:textId="5B4D5E55" w:rsidR="001F224F" w:rsidRDefault="001F224F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Subnet 5</w:t>
            </w:r>
          </w:p>
        </w:tc>
        <w:tc>
          <w:tcPr>
            <w:tcW w:w="2131" w:type="dxa"/>
          </w:tcPr>
          <w:p w14:paraId="592BC3D2" w14:textId="1DFA1761" w:rsidR="001F224F" w:rsidRDefault="001F224F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190.90.160.</w:t>
            </w:r>
            <w:r w:rsidR="00912107">
              <w:rPr>
                <w:rFonts w:ascii="Times New Roman" w:hAnsi="Times New Roman" w:cs="Times New Roman"/>
                <w:szCs w:val="26"/>
              </w:rPr>
              <w:t>4</w:t>
            </w:r>
          </w:p>
        </w:tc>
      </w:tr>
      <w:tr w:rsidR="001F224F" w14:paraId="655C8438" w14:textId="77777777" w:rsidTr="001F224F">
        <w:tc>
          <w:tcPr>
            <w:tcW w:w="2130" w:type="dxa"/>
          </w:tcPr>
          <w:p w14:paraId="5F6554BE" w14:textId="21C8EE18" w:rsidR="001F224F" w:rsidRDefault="00912107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05</w:t>
            </w:r>
          </w:p>
        </w:tc>
        <w:tc>
          <w:tcPr>
            <w:tcW w:w="2130" w:type="dxa"/>
          </w:tcPr>
          <w:p w14:paraId="4D70E7F2" w14:textId="5069B42A" w:rsidR="001F224F" w:rsidRDefault="001F224F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PC0</w:t>
            </w:r>
            <w:r w:rsidR="00912107">
              <w:rPr>
                <w:rFonts w:ascii="Times New Roman" w:hAnsi="Times New Roman" w:cs="Times New Roman"/>
                <w:szCs w:val="26"/>
              </w:rPr>
              <w:t>5</w:t>
            </w:r>
          </w:p>
        </w:tc>
        <w:tc>
          <w:tcPr>
            <w:tcW w:w="2131" w:type="dxa"/>
          </w:tcPr>
          <w:p w14:paraId="7F7F1078" w14:textId="7732003A" w:rsidR="001F224F" w:rsidRDefault="001F224F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Subnet 5</w:t>
            </w:r>
          </w:p>
        </w:tc>
        <w:tc>
          <w:tcPr>
            <w:tcW w:w="2131" w:type="dxa"/>
          </w:tcPr>
          <w:p w14:paraId="48A7B877" w14:textId="43BE1ABA" w:rsidR="001F224F" w:rsidRDefault="001F224F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190.90.160.</w:t>
            </w:r>
            <w:r w:rsidR="00912107">
              <w:rPr>
                <w:rFonts w:ascii="Times New Roman" w:hAnsi="Times New Roman" w:cs="Times New Roman"/>
                <w:szCs w:val="26"/>
              </w:rPr>
              <w:t>5</w:t>
            </w:r>
          </w:p>
        </w:tc>
      </w:tr>
      <w:tr w:rsidR="001F224F" w14:paraId="484A09F7" w14:textId="77777777" w:rsidTr="001F224F">
        <w:tc>
          <w:tcPr>
            <w:tcW w:w="2130" w:type="dxa"/>
          </w:tcPr>
          <w:p w14:paraId="29495421" w14:textId="71290278" w:rsidR="001F224F" w:rsidRDefault="001F224F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0</w:t>
            </w:r>
            <w:r w:rsidR="00912107">
              <w:rPr>
                <w:rFonts w:ascii="Times New Roman" w:hAnsi="Times New Roman" w:cs="Times New Roman"/>
                <w:szCs w:val="26"/>
              </w:rPr>
              <w:t>6</w:t>
            </w:r>
          </w:p>
        </w:tc>
        <w:tc>
          <w:tcPr>
            <w:tcW w:w="2130" w:type="dxa"/>
          </w:tcPr>
          <w:p w14:paraId="7D2D2C28" w14:textId="27D1D91B" w:rsidR="001F224F" w:rsidRDefault="001F224F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PC0</w:t>
            </w:r>
            <w:r w:rsidR="00912107">
              <w:rPr>
                <w:rFonts w:ascii="Times New Roman" w:hAnsi="Times New Roman" w:cs="Times New Roman"/>
                <w:szCs w:val="26"/>
              </w:rPr>
              <w:t>6</w:t>
            </w:r>
          </w:p>
        </w:tc>
        <w:tc>
          <w:tcPr>
            <w:tcW w:w="2131" w:type="dxa"/>
          </w:tcPr>
          <w:p w14:paraId="4904073F" w14:textId="241A8223" w:rsidR="001F224F" w:rsidRDefault="001F224F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Subnet 5</w:t>
            </w:r>
          </w:p>
        </w:tc>
        <w:tc>
          <w:tcPr>
            <w:tcW w:w="2131" w:type="dxa"/>
          </w:tcPr>
          <w:p w14:paraId="3A96DA86" w14:textId="07C40090" w:rsidR="001F224F" w:rsidRDefault="001F224F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190.90.160.</w:t>
            </w:r>
            <w:r w:rsidR="00912107">
              <w:rPr>
                <w:rFonts w:ascii="Times New Roman" w:hAnsi="Times New Roman" w:cs="Times New Roman"/>
                <w:szCs w:val="26"/>
              </w:rPr>
              <w:t>6</w:t>
            </w:r>
          </w:p>
        </w:tc>
      </w:tr>
      <w:tr w:rsidR="001F224F" w14:paraId="7907114B" w14:textId="77777777" w:rsidTr="001F224F">
        <w:tc>
          <w:tcPr>
            <w:tcW w:w="2130" w:type="dxa"/>
          </w:tcPr>
          <w:p w14:paraId="5B6D26EA" w14:textId="587D5408" w:rsidR="001F224F" w:rsidRDefault="001F224F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0</w:t>
            </w:r>
            <w:r w:rsidR="00912107">
              <w:rPr>
                <w:rFonts w:ascii="Times New Roman" w:hAnsi="Times New Roman" w:cs="Times New Roman"/>
                <w:szCs w:val="26"/>
              </w:rPr>
              <w:t>7</w:t>
            </w:r>
          </w:p>
        </w:tc>
        <w:tc>
          <w:tcPr>
            <w:tcW w:w="2130" w:type="dxa"/>
          </w:tcPr>
          <w:p w14:paraId="057AC537" w14:textId="3200E65D" w:rsidR="001F224F" w:rsidRDefault="001F224F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PC0</w:t>
            </w:r>
            <w:r w:rsidR="00912107">
              <w:rPr>
                <w:rFonts w:ascii="Times New Roman" w:hAnsi="Times New Roman" w:cs="Times New Roman"/>
                <w:szCs w:val="26"/>
              </w:rPr>
              <w:t>7</w:t>
            </w:r>
          </w:p>
        </w:tc>
        <w:tc>
          <w:tcPr>
            <w:tcW w:w="2131" w:type="dxa"/>
          </w:tcPr>
          <w:p w14:paraId="51EC792A" w14:textId="3C777F3B" w:rsidR="001F224F" w:rsidRDefault="001F224F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Subnet 5</w:t>
            </w:r>
          </w:p>
        </w:tc>
        <w:tc>
          <w:tcPr>
            <w:tcW w:w="2131" w:type="dxa"/>
          </w:tcPr>
          <w:p w14:paraId="77F12436" w14:textId="70BA6F04" w:rsidR="001F224F" w:rsidRDefault="001F224F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190.90.160.</w:t>
            </w:r>
            <w:r w:rsidR="00912107">
              <w:rPr>
                <w:rFonts w:ascii="Times New Roman" w:hAnsi="Times New Roman" w:cs="Times New Roman"/>
                <w:szCs w:val="26"/>
              </w:rPr>
              <w:t>7</w:t>
            </w:r>
          </w:p>
        </w:tc>
      </w:tr>
      <w:tr w:rsidR="001F224F" w14:paraId="346E611D" w14:textId="77777777" w:rsidTr="001F224F">
        <w:tc>
          <w:tcPr>
            <w:tcW w:w="2130" w:type="dxa"/>
          </w:tcPr>
          <w:p w14:paraId="1F2F56D2" w14:textId="67A882D0" w:rsidR="001F224F" w:rsidRDefault="001F224F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0</w:t>
            </w:r>
            <w:r w:rsidR="00912107">
              <w:rPr>
                <w:rFonts w:ascii="Times New Roman" w:hAnsi="Times New Roman" w:cs="Times New Roman"/>
                <w:szCs w:val="26"/>
              </w:rPr>
              <w:t>8</w:t>
            </w:r>
          </w:p>
        </w:tc>
        <w:tc>
          <w:tcPr>
            <w:tcW w:w="2130" w:type="dxa"/>
          </w:tcPr>
          <w:p w14:paraId="76227168" w14:textId="4F422002" w:rsidR="001F224F" w:rsidRDefault="001F224F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PC0</w:t>
            </w:r>
            <w:r w:rsidR="00912107">
              <w:rPr>
                <w:rFonts w:ascii="Times New Roman" w:hAnsi="Times New Roman" w:cs="Times New Roman"/>
                <w:szCs w:val="26"/>
              </w:rPr>
              <w:t>8</w:t>
            </w:r>
          </w:p>
        </w:tc>
        <w:tc>
          <w:tcPr>
            <w:tcW w:w="2131" w:type="dxa"/>
          </w:tcPr>
          <w:p w14:paraId="226588B0" w14:textId="6517CB9D" w:rsidR="001F224F" w:rsidRDefault="001F224F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Subnet 5</w:t>
            </w:r>
          </w:p>
        </w:tc>
        <w:tc>
          <w:tcPr>
            <w:tcW w:w="2131" w:type="dxa"/>
          </w:tcPr>
          <w:p w14:paraId="2C397C9D" w14:textId="4F32592F" w:rsidR="001F224F" w:rsidRDefault="001F224F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190.90.160.</w:t>
            </w:r>
            <w:r w:rsidR="00912107">
              <w:rPr>
                <w:rFonts w:ascii="Times New Roman" w:hAnsi="Times New Roman" w:cs="Times New Roman"/>
                <w:szCs w:val="26"/>
              </w:rPr>
              <w:t>8</w:t>
            </w:r>
          </w:p>
        </w:tc>
      </w:tr>
      <w:tr w:rsidR="001F224F" w14:paraId="79144388" w14:textId="77777777" w:rsidTr="001F224F">
        <w:tc>
          <w:tcPr>
            <w:tcW w:w="2130" w:type="dxa"/>
          </w:tcPr>
          <w:p w14:paraId="0990535B" w14:textId="269E3642" w:rsidR="001F224F" w:rsidRDefault="001F224F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0</w:t>
            </w:r>
            <w:r w:rsidR="00912107">
              <w:rPr>
                <w:rFonts w:ascii="Times New Roman" w:hAnsi="Times New Roman" w:cs="Times New Roman"/>
                <w:szCs w:val="26"/>
              </w:rPr>
              <w:t>9</w:t>
            </w:r>
          </w:p>
        </w:tc>
        <w:tc>
          <w:tcPr>
            <w:tcW w:w="2130" w:type="dxa"/>
          </w:tcPr>
          <w:p w14:paraId="00DA77EB" w14:textId="098E4A9D" w:rsidR="001F224F" w:rsidRDefault="001F224F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PC0</w:t>
            </w:r>
            <w:r w:rsidR="00912107">
              <w:rPr>
                <w:rFonts w:ascii="Times New Roman" w:hAnsi="Times New Roman" w:cs="Times New Roman"/>
                <w:szCs w:val="26"/>
              </w:rPr>
              <w:t>9</w:t>
            </w:r>
          </w:p>
        </w:tc>
        <w:tc>
          <w:tcPr>
            <w:tcW w:w="2131" w:type="dxa"/>
          </w:tcPr>
          <w:p w14:paraId="58372C24" w14:textId="0719E699" w:rsidR="001F224F" w:rsidRDefault="001F224F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Subnet 5</w:t>
            </w:r>
          </w:p>
        </w:tc>
        <w:tc>
          <w:tcPr>
            <w:tcW w:w="2131" w:type="dxa"/>
          </w:tcPr>
          <w:p w14:paraId="57A53CA4" w14:textId="19A491C2" w:rsidR="001F224F" w:rsidRDefault="001F224F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190.90.160.</w:t>
            </w:r>
            <w:r w:rsidR="00912107">
              <w:rPr>
                <w:rFonts w:ascii="Times New Roman" w:hAnsi="Times New Roman" w:cs="Times New Roman"/>
                <w:szCs w:val="26"/>
              </w:rPr>
              <w:t>9</w:t>
            </w:r>
          </w:p>
        </w:tc>
      </w:tr>
      <w:tr w:rsidR="001F224F" w14:paraId="323349A3" w14:textId="77777777" w:rsidTr="001F224F">
        <w:tc>
          <w:tcPr>
            <w:tcW w:w="2130" w:type="dxa"/>
          </w:tcPr>
          <w:p w14:paraId="196F9E16" w14:textId="258CFCE2" w:rsidR="001F224F" w:rsidRDefault="00912107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10</w:t>
            </w:r>
          </w:p>
        </w:tc>
        <w:tc>
          <w:tcPr>
            <w:tcW w:w="2130" w:type="dxa"/>
          </w:tcPr>
          <w:p w14:paraId="6A107833" w14:textId="7E42DDCB" w:rsidR="001F224F" w:rsidRDefault="001F224F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PC</w:t>
            </w:r>
            <w:r w:rsidR="00912107">
              <w:rPr>
                <w:rFonts w:ascii="Times New Roman" w:hAnsi="Times New Roman" w:cs="Times New Roman"/>
                <w:szCs w:val="26"/>
              </w:rPr>
              <w:t>10</w:t>
            </w:r>
          </w:p>
        </w:tc>
        <w:tc>
          <w:tcPr>
            <w:tcW w:w="2131" w:type="dxa"/>
          </w:tcPr>
          <w:p w14:paraId="14E01DF0" w14:textId="772E6A15" w:rsidR="001F224F" w:rsidRDefault="001F224F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Subnet 5</w:t>
            </w:r>
          </w:p>
        </w:tc>
        <w:tc>
          <w:tcPr>
            <w:tcW w:w="2131" w:type="dxa"/>
          </w:tcPr>
          <w:p w14:paraId="74E938C1" w14:textId="73A79F1D" w:rsidR="001F224F" w:rsidRDefault="001F224F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190.90.160.</w:t>
            </w:r>
            <w:r w:rsidR="00912107">
              <w:rPr>
                <w:rFonts w:ascii="Times New Roman" w:hAnsi="Times New Roman" w:cs="Times New Roman"/>
                <w:szCs w:val="26"/>
              </w:rPr>
              <w:t>10</w:t>
            </w:r>
          </w:p>
        </w:tc>
      </w:tr>
      <w:tr w:rsidR="001F224F" w14:paraId="7B36C0DE" w14:textId="77777777" w:rsidTr="001F224F">
        <w:tc>
          <w:tcPr>
            <w:tcW w:w="2130" w:type="dxa"/>
          </w:tcPr>
          <w:p w14:paraId="749CC010" w14:textId="4388625D" w:rsidR="001F224F" w:rsidRDefault="00912107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11</w:t>
            </w:r>
          </w:p>
        </w:tc>
        <w:tc>
          <w:tcPr>
            <w:tcW w:w="2130" w:type="dxa"/>
          </w:tcPr>
          <w:p w14:paraId="3C811B73" w14:textId="5E726641" w:rsidR="001F224F" w:rsidRDefault="001F224F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PC</w:t>
            </w:r>
            <w:r w:rsidR="00912107">
              <w:rPr>
                <w:rFonts w:ascii="Times New Roman" w:hAnsi="Times New Roman" w:cs="Times New Roman"/>
                <w:szCs w:val="26"/>
              </w:rPr>
              <w:t>11</w:t>
            </w:r>
          </w:p>
        </w:tc>
        <w:tc>
          <w:tcPr>
            <w:tcW w:w="2131" w:type="dxa"/>
          </w:tcPr>
          <w:p w14:paraId="4006EB83" w14:textId="48F3F5DD" w:rsidR="001F224F" w:rsidRDefault="001F224F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Subnet 5</w:t>
            </w:r>
          </w:p>
        </w:tc>
        <w:tc>
          <w:tcPr>
            <w:tcW w:w="2131" w:type="dxa"/>
          </w:tcPr>
          <w:p w14:paraId="6485C72C" w14:textId="65C9B389" w:rsidR="001F224F" w:rsidRDefault="001F224F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190.90.160.1</w:t>
            </w:r>
            <w:r w:rsidR="00912107">
              <w:rPr>
                <w:rFonts w:ascii="Times New Roman" w:hAnsi="Times New Roman" w:cs="Times New Roman"/>
                <w:szCs w:val="26"/>
              </w:rPr>
              <w:t>1</w:t>
            </w:r>
          </w:p>
        </w:tc>
      </w:tr>
      <w:tr w:rsidR="001F224F" w14:paraId="3FF63F2F" w14:textId="77777777" w:rsidTr="001F224F">
        <w:tc>
          <w:tcPr>
            <w:tcW w:w="2130" w:type="dxa"/>
          </w:tcPr>
          <w:p w14:paraId="7E91F556" w14:textId="022437C7" w:rsidR="001F224F" w:rsidRDefault="00912107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12</w:t>
            </w:r>
          </w:p>
        </w:tc>
        <w:tc>
          <w:tcPr>
            <w:tcW w:w="2130" w:type="dxa"/>
          </w:tcPr>
          <w:p w14:paraId="407DEBA3" w14:textId="0E74ECAB" w:rsidR="001F224F" w:rsidRDefault="001F224F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PC</w:t>
            </w:r>
            <w:r w:rsidR="00912107">
              <w:rPr>
                <w:rFonts w:ascii="Times New Roman" w:hAnsi="Times New Roman" w:cs="Times New Roman"/>
                <w:szCs w:val="26"/>
              </w:rPr>
              <w:t>12</w:t>
            </w:r>
          </w:p>
        </w:tc>
        <w:tc>
          <w:tcPr>
            <w:tcW w:w="2131" w:type="dxa"/>
          </w:tcPr>
          <w:p w14:paraId="39C5AEBF" w14:textId="5A5AC10D" w:rsidR="001F224F" w:rsidRDefault="001F224F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Subnet 5</w:t>
            </w:r>
          </w:p>
        </w:tc>
        <w:tc>
          <w:tcPr>
            <w:tcW w:w="2131" w:type="dxa"/>
          </w:tcPr>
          <w:p w14:paraId="6FCDA9C1" w14:textId="36A82421" w:rsidR="001F224F" w:rsidRDefault="001F224F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190.90.160.1</w:t>
            </w:r>
            <w:r w:rsidR="00912107">
              <w:rPr>
                <w:rFonts w:ascii="Times New Roman" w:hAnsi="Times New Roman" w:cs="Times New Roman"/>
                <w:szCs w:val="26"/>
              </w:rPr>
              <w:t>2</w:t>
            </w:r>
          </w:p>
        </w:tc>
      </w:tr>
      <w:tr w:rsidR="001F224F" w14:paraId="64205100" w14:textId="77777777" w:rsidTr="001F224F">
        <w:tc>
          <w:tcPr>
            <w:tcW w:w="2130" w:type="dxa"/>
          </w:tcPr>
          <w:p w14:paraId="64E2C178" w14:textId="4121A7C7" w:rsidR="001F224F" w:rsidRDefault="00912107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13</w:t>
            </w:r>
          </w:p>
        </w:tc>
        <w:tc>
          <w:tcPr>
            <w:tcW w:w="2130" w:type="dxa"/>
          </w:tcPr>
          <w:p w14:paraId="6A24F8CD" w14:textId="3B7FA7B5" w:rsidR="001F224F" w:rsidRDefault="001F224F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PC</w:t>
            </w:r>
            <w:r w:rsidR="00912107">
              <w:rPr>
                <w:rFonts w:ascii="Times New Roman" w:hAnsi="Times New Roman" w:cs="Times New Roman"/>
                <w:szCs w:val="26"/>
              </w:rPr>
              <w:t>13</w:t>
            </w:r>
          </w:p>
        </w:tc>
        <w:tc>
          <w:tcPr>
            <w:tcW w:w="2131" w:type="dxa"/>
          </w:tcPr>
          <w:p w14:paraId="2769B301" w14:textId="2D45ED90" w:rsidR="001F224F" w:rsidRDefault="001F224F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Subnet 5</w:t>
            </w:r>
          </w:p>
        </w:tc>
        <w:tc>
          <w:tcPr>
            <w:tcW w:w="2131" w:type="dxa"/>
          </w:tcPr>
          <w:p w14:paraId="1D0501BC" w14:textId="2B519C81" w:rsidR="001F224F" w:rsidRDefault="001F224F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190.90.160.1</w:t>
            </w:r>
            <w:r w:rsidR="00912107">
              <w:rPr>
                <w:rFonts w:ascii="Times New Roman" w:hAnsi="Times New Roman" w:cs="Times New Roman"/>
                <w:szCs w:val="26"/>
              </w:rPr>
              <w:t>3</w:t>
            </w:r>
          </w:p>
        </w:tc>
      </w:tr>
      <w:tr w:rsidR="001F224F" w14:paraId="2C44310D" w14:textId="77777777" w:rsidTr="001F224F">
        <w:tc>
          <w:tcPr>
            <w:tcW w:w="2130" w:type="dxa"/>
          </w:tcPr>
          <w:p w14:paraId="46D066AF" w14:textId="760ADA9C" w:rsidR="001F224F" w:rsidRDefault="00912107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14</w:t>
            </w:r>
          </w:p>
        </w:tc>
        <w:tc>
          <w:tcPr>
            <w:tcW w:w="2130" w:type="dxa"/>
          </w:tcPr>
          <w:p w14:paraId="440020D0" w14:textId="7739EF5E" w:rsidR="001F224F" w:rsidRDefault="001F224F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PC</w:t>
            </w:r>
            <w:r w:rsidR="00912107">
              <w:rPr>
                <w:rFonts w:ascii="Times New Roman" w:hAnsi="Times New Roman" w:cs="Times New Roman"/>
                <w:szCs w:val="26"/>
              </w:rPr>
              <w:t>14</w:t>
            </w:r>
          </w:p>
        </w:tc>
        <w:tc>
          <w:tcPr>
            <w:tcW w:w="2131" w:type="dxa"/>
          </w:tcPr>
          <w:p w14:paraId="53F7B237" w14:textId="0E4999E8" w:rsidR="001F224F" w:rsidRDefault="001F224F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Subnet 5</w:t>
            </w:r>
          </w:p>
        </w:tc>
        <w:tc>
          <w:tcPr>
            <w:tcW w:w="2131" w:type="dxa"/>
          </w:tcPr>
          <w:p w14:paraId="607CBBF9" w14:textId="51B3711C" w:rsidR="001F224F" w:rsidRDefault="001F224F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190.90.160.</w:t>
            </w:r>
            <w:r w:rsidR="00912107">
              <w:rPr>
                <w:rFonts w:ascii="Times New Roman" w:hAnsi="Times New Roman" w:cs="Times New Roman"/>
                <w:szCs w:val="26"/>
              </w:rPr>
              <w:t>14</w:t>
            </w:r>
          </w:p>
        </w:tc>
      </w:tr>
      <w:tr w:rsidR="001F224F" w14:paraId="7F4409B4" w14:textId="77777777" w:rsidTr="001F224F">
        <w:tc>
          <w:tcPr>
            <w:tcW w:w="2130" w:type="dxa"/>
          </w:tcPr>
          <w:p w14:paraId="4F1A8149" w14:textId="619E6753" w:rsidR="001F224F" w:rsidRDefault="00912107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15</w:t>
            </w:r>
          </w:p>
        </w:tc>
        <w:tc>
          <w:tcPr>
            <w:tcW w:w="2130" w:type="dxa"/>
          </w:tcPr>
          <w:p w14:paraId="46DEA4E3" w14:textId="327CBA42" w:rsidR="001F224F" w:rsidRDefault="001F224F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PC</w:t>
            </w:r>
            <w:r w:rsidR="00912107">
              <w:rPr>
                <w:rFonts w:ascii="Times New Roman" w:hAnsi="Times New Roman" w:cs="Times New Roman"/>
                <w:szCs w:val="26"/>
              </w:rPr>
              <w:t>15</w:t>
            </w:r>
          </w:p>
        </w:tc>
        <w:tc>
          <w:tcPr>
            <w:tcW w:w="2131" w:type="dxa"/>
          </w:tcPr>
          <w:p w14:paraId="66686A5C" w14:textId="71462BEB" w:rsidR="001F224F" w:rsidRDefault="001F224F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Subnet 5</w:t>
            </w:r>
          </w:p>
        </w:tc>
        <w:tc>
          <w:tcPr>
            <w:tcW w:w="2131" w:type="dxa"/>
          </w:tcPr>
          <w:p w14:paraId="4EC539B7" w14:textId="7602488B" w:rsidR="001F224F" w:rsidRDefault="001F224F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190.90.160.1</w:t>
            </w:r>
            <w:r w:rsidR="00912107">
              <w:rPr>
                <w:rFonts w:ascii="Times New Roman" w:hAnsi="Times New Roman" w:cs="Times New Roman"/>
                <w:szCs w:val="26"/>
              </w:rPr>
              <w:t>5</w:t>
            </w:r>
          </w:p>
        </w:tc>
      </w:tr>
      <w:tr w:rsidR="001F224F" w14:paraId="01291041" w14:textId="77777777" w:rsidTr="001F224F">
        <w:tc>
          <w:tcPr>
            <w:tcW w:w="2130" w:type="dxa"/>
          </w:tcPr>
          <w:p w14:paraId="703531A1" w14:textId="47EF8EE2" w:rsidR="001F224F" w:rsidRDefault="00912107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lastRenderedPageBreak/>
              <w:t>16</w:t>
            </w:r>
          </w:p>
        </w:tc>
        <w:tc>
          <w:tcPr>
            <w:tcW w:w="2130" w:type="dxa"/>
          </w:tcPr>
          <w:p w14:paraId="43BDD56A" w14:textId="3C3FF626" w:rsidR="001F224F" w:rsidRDefault="001F224F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PC</w:t>
            </w:r>
            <w:r w:rsidR="00912107">
              <w:rPr>
                <w:rFonts w:ascii="Times New Roman" w:hAnsi="Times New Roman" w:cs="Times New Roman"/>
                <w:szCs w:val="26"/>
              </w:rPr>
              <w:t>16</w:t>
            </w:r>
          </w:p>
        </w:tc>
        <w:tc>
          <w:tcPr>
            <w:tcW w:w="2131" w:type="dxa"/>
          </w:tcPr>
          <w:p w14:paraId="64B11AF2" w14:textId="7E8DB197" w:rsidR="001F224F" w:rsidRDefault="001F224F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Subnet 5</w:t>
            </w:r>
          </w:p>
        </w:tc>
        <w:tc>
          <w:tcPr>
            <w:tcW w:w="2131" w:type="dxa"/>
          </w:tcPr>
          <w:p w14:paraId="7963B524" w14:textId="7CD2ECCA" w:rsidR="001F224F" w:rsidRDefault="001F224F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190.90.160.1</w:t>
            </w:r>
            <w:r w:rsidR="00912107">
              <w:rPr>
                <w:rFonts w:ascii="Times New Roman" w:hAnsi="Times New Roman" w:cs="Times New Roman"/>
                <w:szCs w:val="26"/>
              </w:rPr>
              <w:t>6</w:t>
            </w:r>
          </w:p>
        </w:tc>
      </w:tr>
      <w:tr w:rsidR="001F224F" w14:paraId="75EE148E" w14:textId="77777777" w:rsidTr="001F224F">
        <w:tc>
          <w:tcPr>
            <w:tcW w:w="2130" w:type="dxa"/>
          </w:tcPr>
          <w:p w14:paraId="1F614FED" w14:textId="6658DC56" w:rsidR="001F224F" w:rsidRDefault="00912107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17</w:t>
            </w:r>
          </w:p>
        </w:tc>
        <w:tc>
          <w:tcPr>
            <w:tcW w:w="2130" w:type="dxa"/>
          </w:tcPr>
          <w:p w14:paraId="7344076B" w14:textId="3D69A1B6" w:rsidR="001F224F" w:rsidRDefault="001F224F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PC</w:t>
            </w:r>
            <w:r w:rsidR="00912107">
              <w:rPr>
                <w:rFonts w:ascii="Times New Roman" w:hAnsi="Times New Roman" w:cs="Times New Roman"/>
                <w:szCs w:val="26"/>
              </w:rPr>
              <w:t>17</w:t>
            </w:r>
          </w:p>
        </w:tc>
        <w:tc>
          <w:tcPr>
            <w:tcW w:w="2131" w:type="dxa"/>
          </w:tcPr>
          <w:p w14:paraId="13DD94CA" w14:textId="694AB0D4" w:rsidR="001F224F" w:rsidRDefault="001F224F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Subnet 5</w:t>
            </w:r>
          </w:p>
        </w:tc>
        <w:tc>
          <w:tcPr>
            <w:tcW w:w="2131" w:type="dxa"/>
          </w:tcPr>
          <w:p w14:paraId="36A1BD75" w14:textId="5E5158C5" w:rsidR="001F224F" w:rsidRDefault="001F224F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190.90.160.</w:t>
            </w:r>
            <w:r w:rsidR="00912107">
              <w:rPr>
                <w:rFonts w:ascii="Times New Roman" w:hAnsi="Times New Roman" w:cs="Times New Roman"/>
                <w:szCs w:val="26"/>
              </w:rPr>
              <w:t>17</w:t>
            </w:r>
          </w:p>
        </w:tc>
      </w:tr>
      <w:tr w:rsidR="001F224F" w14:paraId="354F8B2B" w14:textId="77777777" w:rsidTr="001F224F">
        <w:tc>
          <w:tcPr>
            <w:tcW w:w="2130" w:type="dxa"/>
          </w:tcPr>
          <w:p w14:paraId="499790BC" w14:textId="01994139" w:rsidR="001F224F" w:rsidRDefault="00912107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18</w:t>
            </w:r>
          </w:p>
        </w:tc>
        <w:tc>
          <w:tcPr>
            <w:tcW w:w="2130" w:type="dxa"/>
          </w:tcPr>
          <w:p w14:paraId="56984D98" w14:textId="3D68C379" w:rsidR="001F224F" w:rsidRDefault="001F224F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PC</w:t>
            </w:r>
            <w:r w:rsidR="00912107">
              <w:rPr>
                <w:rFonts w:ascii="Times New Roman" w:hAnsi="Times New Roman" w:cs="Times New Roman"/>
                <w:szCs w:val="26"/>
              </w:rPr>
              <w:t>18</w:t>
            </w:r>
          </w:p>
        </w:tc>
        <w:tc>
          <w:tcPr>
            <w:tcW w:w="2131" w:type="dxa"/>
          </w:tcPr>
          <w:p w14:paraId="2BE59D22" w14:textId="79ED7214" w:rsidR="001F224F" w:rsidRDefault="001F224F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Subnet 5</w:t>
            </w:r>
          </w:p>
        </w:tc>
        <w:tc>
          <w:tcPr>
            <w:tcW w:w="2131" w:type="dxa"/>
          </w:tcPr>
          <w:p w14:paraId="22C9DDD2" w14:textId="30210704" w:rsidR="001F224F" w:rsidRDefault="001F224F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190.90.160.</w:t>
            </w:r>
            <w:r w:rsidR="00912107">
              <w:rPr>
                <w:rFonts w:ascii="Times New Roman" w:hAnsi="Times New Roman" w:cs="Times New Roman"/>
                <w:szCs w:val="26"/>
              </w:rPr>
              <w:t>18</w:t>
            </w:r>
          </w:p>
        </w:tc>
      </w:tr>
      <w:tr w:rsidR="001F224F" w14:paraId="4253237C" w14:textId="77777777" w:rsidTr="001F224F">
        <w:tc>
          <w:tcPr>
            <w:tcW w:w="2130" w:type="dxa"/>
          </w:tcPr>
          <w:p w14:paraId="479ACE35" w14:textId="161BF313" w:rsidR="001F224F" w:rsidRDefault="00912107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19</w:t>
            </w:r>
          </w:p>
        </w:tc>
        <w:tc>
          <w:tcPr>
            <w:tcW w:w="2130" w:type="dxa"/>
          </w:tcPr>
          <w:p w14:paraId="18E59C13" w14:textId="3507EFE8" w:rsidR="001F224F" w:rsidRDefault="001F224F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PC</w:t>
            </w:r>
            <w:r w:rsidR="00912107">
              <w:rPr>
                <w:rFonts w:ascii="Times New Roman" w:hAnsi="Times New Roman" w:cs="Times New Roman"/>
                <w:szCs w:val="26"/>
              </w:rPr>
              <w:t>19</w:t>
            </w:r>
          </w:p>
        </w:tc>
        <w:tc>
          <w:tcPr>
            <w:tcW w:w="2131" w:type="dxa"/>
          </w:tcPr>
          <w:p w14:paraId="3BA1500E" w14:textId="0B387A52" w:rsidR="001F224F" w:rsidRDefault="001F224F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Subnet 5</w:t>
            </w:r>
          </w:p>
        </w:tc>
        <w:tc>
          <w:tcPr>
            <w:tcW w:w="2131" w:type="dxa"/>
          </w:tcPr>
          <w:p w14:paraId="36890A0B" w14:textId="0C8B6715" w:rsidR="001F224F" w:rsidRDefault="001F224F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190.90.160.1</w:t>
            </w:r>
            <w:r w:rsidR="00912107">
              <w:rPr>
                <w:rFonts w:ascii="Times New Roman" w:hAnsi="Times New Roman" w:cs="Times New Roman"/>
                <w:szCs w:val="26"/>
              </w:rPr>
              <w:t>9</w:t>
            </w:r>
          </w:p>
        </w:tc>
      </w:tr>
      <w:tr w:rsidR="001F224F" w14:paraId="5F693010" w14:textId="77777777" w:rsidTr="001F224F">
        <w:tc>
          <w:tcPr>
            <w:tcW w:w="2130" w:type="dxa"/>
          </w:tcPr>
          <w:p w14:paraId="0A851D93" w14:textId="7BE1AE08" w:rsidR="001F224F" w:rsidRDefault="00912107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20</w:t>
            </w:r>
          </w:p>
        </w:tc>
        <w:tc>
          <w:tcPr>
            <w:tcW w:w="2130" w:type="dxa"/>
          </w:tcPr>
          <w:p w14:paraId="2FCC357E" w14:textId="13DAEC26" w:rsidR="001F224F" w:rsidRDefault="001F224F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PC</w:t>
            </w:r>
            <w:r w:rsidR="00912107">
              <w:rPr>
                <w:rFonts w:ascii="Times New Roman" w:hAnsi="Times New Roman" w:cs="Times New Roman"/>
                <w:szCs w:val="26"/>
              </w:rPr>
              <w:t>20</w:t>
            </w:r>
          </w:p>
        </w:tc>
        <w:tc>
          <w:tcPr>
            <w:tcW w:w="2131" w:type="dxa"/>
          </w:tcPr>
          <w:p w14:paraId="482CF93E" w14:textId="27A05542" w:rsidR="001F224F" w:rsidRDefault="001F224F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Subnet 5</w:t>
            </w:r>
          </w:p>
        </w:tc>
        <w:tc>
          <w:tcPr>
            <w:tcW w:w="2131" w:type="dxa"/>
          </w:tcPr>
          <w:p w14:paraId="00628A88" w14:textId="7522C9A2" w:rsidR="001F224F" w:rsidRDefault="001F224F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190.90.160.</w:t>
            </w:r>
            <w:r w:rsidR="00912107">
              <w:rPr>
                <w:rFonts w:ascii="Times New Roman" w:hAnsi="Times New Roman" w:cs="Times New Roman"/>
                <w:szCs w:val="26"/>
              </w:rPr>
              <w:t>20</w:t>
            </w:r>
          </w:p>
        </w:tc>
      </w:tr>
      <w:tr w:rsidR="001F224F" w14:paraId="62901AAD" w14:textId="77777777" w:rsidTr="001F224F">
        <w:tc>
          <w:tcPr>
            <w:tcW w:w="2130" w:type="dxa"/>
          </w:tcPr>
          <w:p w14:paraId="6165B98B" w14:textId="4282E4DA" w:rsidR="001F224F" w:rsidRDefault="00912107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21</w:t>
            </w:r>
          </w:p>
        </w:tc>
        <w:tc>
          <w:tcPr>
            <w:tcW w:w="2130" w:type="dxa"/>
          </w:tcPr>
          <w:p w14:paraId="168BE8A8" w14:textId="12A5F238" w:rsidR="001F224F" w:rsidRDefault="001F224F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PC</w:t>
            </w:r>
            <w:r w:rsidR="00912107">
              <w:rPr>
                <w:rFonts w:ascii="Times New Roman" w:hAnsi="Times New Roman" w:cs="Times New Roman"/>
                <w:szCs w:val="26"/>
              </w:rPr>
              <w:t>21</w:t>
            </w:r>
          </w:p>
        </w:tc>
        <w:tc>
          <w:tcPr>
            <w:tcW w:w="2131" w:type="dxa"/>
          </w:tcPr>
          <w:p w14:paraId="106942BC" w14:textId="611CAF7C" w:rsidR="001F224F" w:rsidRDefault="001F224F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Subnet 5</w:t>
            </w:r>
          </w:p>
        </w:tc>
        <w:tc>
          <w:tcPr>
            <w:tcW w:w="2131" w:type="dxa"/>
          </w:tcPr>
          <w:p w14:paraId="3131E7A3" w14:textId="4B1A9769" w:rsidR="001F224F" w:rsidRDefault="001F224F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190.90.160.</w:t>
            </w:r>
            <w:r w:rsidR="00912107">
              <w:rPr>
                <w:rFonts w:ascii="Times New Roman" w:hAnsi="Times New Roman" w:cs="Times New Roman"/>
                <w:szCs w:val="26"/>
              </w:rPr>
              <w:t>21</w:t>
            </w:r>
          </w:p>
        </w:tc>
      </w:tr>
      <w:tr w:rsidR="001F224F" w14:paraId="587F0928" w14:textId="77777777" w:rsidTr="001F224F">
        <w:tc>
          <w:tcPr>
            <w:tcW w:w="2130" w:type="dxa"/>
          </w:tcPr>
          <w:p w14:paraId="4D5C3D1B" w14:textId="29DBD364" w:rsidR="001F224F" w:rsidRDefault="00912107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22</w:t>
            </w:r>
          </w:p>
        </w:tc>
        <w:tc>
          <w:tcPr>
            <w:tcW w:w="2130" w:type="dxa"/>
          </w:tcPr>
          <w:p w14:paraId="66A121FA" w14:textId="46035FDF" w:rsidR="001F224F" w:rsidRDefault="001F224F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PC</w:t>
            </w:r>
            <w:r w:rsidR="00912107">
              <w:rPr>
                <w:rFonts w:ascii="Times New Roman" w:hAnsi="Times New Roman" w:cs="Times New Roman"/>
                <w:szCs w:val="26"/>
              </w:rPr>
              <w:t>22</w:t>
            </w:r>
          </w:p>
        </w:tc>
        <w:tc>
          <w:tcPr>
            <w:tcW w:w="2131" w:type="dxa"/>
          </w:tcPr>
          <w:p w14:paraId="4EA1669C" w14:textId="7724DE51" w:rsidR="001F224F" w:rsidRDefault="001F224F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Subnet 5</w:t>
            </w:r>
          </w:p>
        </w:tc>
        <w:tc>
          <w:tcPr>
            <w:tcW w:w="2131" w:type="dxa"/>
          </w:tcPr>
          <w:p w14:paraId="20EA5301" w14:textId="55198FFA" w:rsidR="001F224F" w:rsidRDefault="001F224F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190.90.160.</w:t>
            </w:r>
            <w:r w:rsidR="00912107">
              <w:rPr>
                <w:rFonts w:ascii="Times New Roman" w:hAnsi="Times New Roman" w:cs="Times New Roman"/>
                <w:szCs w:val="26"/>
              </w:rPr>
              <w:t>22</w:t>
            </w:r>
          </w:p>
        </w:tc>
      </w:tr>
      <w:tr w:rsidR="001F224F" w14:paraId="1D06A2D1" w14:textId="77777777" w:rsidTr="001F224F">
        <w:tc>
          <w:tcPr>
            <w:tcW w:w="2130" w:type="dxa"/>
          </w:tcPr>
          <w:p w14:paraId="1C8F1B6D" w14:textId="6D0F419F" w:rsidR="001F224F" w:rsidRDefault="00912107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23</w:t>
            </w:r>
          </w:p>
        </w:tc>
        <w:tc>
          <w:tcPr>
            <w:tcW w:w="2130" w:type="dxa"/>
          </w:tcPr>
          <w:p w14:paraId="391BDA8C" w14:textId="6A599EB8" w:rsidR="001F224F" w:rsidRDefault="001F224F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PC</w:t>
            </w:r>
            <w:r w:rsidR="00912107">
              <w:rPr>
                <w:rFonts w:ascii="Times New Roman" w:hAnsi="Times New Roman" w:cs="Times New Roman"/>
                <w:szCs w:val="26"/>
              </w:rPr>
              <w:t>23</w:t>
            </w:r>
          </w:p>
        </w:tc>
        <w:tc>
          <w:tcPr>
            <w:tcW w:w="2131" w:type="dxa"/>
          </w:tcPr>
          <w:p w14:paraId="7C9BFE4E" w14:textId="051B1928" w:rsidR="001F224F" w:rsidRDefault="001F224F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Subnet 5</w:t>
            </w:r>
          </w:p>
        </w:tc>
        <w:tc>
          <w:tcPr>
            <w:tcW w:w="2131" w:type="dxa"/>
          </w:tcPr>
          <w:p w14:paraId="0777E130" w14:textId="0085CBD2" w:rsidR="001F224F" w:rsidRDefault="001F224F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190.90.160.</w:t>
            </w:r>
            <w:r w:rsidR="00912107">
              <w:rPr>
                <w:rFonts w:ascii="Times New Roman" w:hAnsi="Times New Roman" w:cs="Times New Roman"/>
                <w:szCs w:val="26"/>
              </w:rPr>
              <w:t>23</w:t>
            </w:r>
          </w:p>
        </w:tc>
      </w:tr>
      <w:tr w:rsidR="001F224F" w14:paraId="773ED583" w14:textId="77777777" w:rsidTr="001F224F">
        <w:tc>
          <w:tcPr>
            <w:tcW w:w="2130" w:type="dxa"/>
          </w:tcPr>
          <w:p w14:paraId="22A0DE21" w14:textId="2A16314B" w:rsidR="001F224F" w:rsidRDefault="00912107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24</w:t>
            </w:r>
          </w:p>
        </w:tc>
        <w:tc>
          <w:tcPr>
            <w:tcW w:w="2130" w:type="dxa"/>
          </w:tcPr>
          <w:p w14:paraId="1076664B" w14:textId="33D195F1" w:rsidR="001F224F" w:rsidRDefault="001F224F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PC</w:t>
            </w:r>
            <w:r w:rsidR="00912107">
              <w:rPr>
                <w:rFonts w:ascii="Times New Roman" w:hAnsi="Times New Roman" w:cs="Times New Roman"/>
                <w:szCs w:val="26"/>
              </w:rPr>
              <w:t>24</w:t>
            </w:r>
          </w:p>
        </w:tc>
        <w:tc>
          <w:tcPr>
            <w:tcW w:w="2131" w:type="dxa"/>
          </w:tcPr>
          <w:p w14:paraId="293EF79B" w14:textId="2A49BDEB" w:rsidR="001F224F" w:rsidRDefault="001F224F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Subnet 5</w:t>
            </w:r>
          </w:p>
        </w:tc>
        <w:tc>
          <w:tcPr>
            <w:tcW w:w="2131" w:type="dxa"/>
          </w:tcPr>
          <w:p w14:paraId="6FADBD2A" w14:textId="708FFE28" w:rsidR="001F224F" w:rsidRDefault="001F224F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190.90.160.</w:t>
            </w:r>
            <w:r w:rsidR="00912107">
              <w:rPr>
                <w:rFonts w:ascii="Times New Roman" w:hAnsi="Times New Roman" w:cs="Times New Roman"/>
                <w:szCs w:val="26"/>
              </w:rPr>
              <w:t>24</w:t>
            </w:r>
          </w:p>
        </w:tc>
      </w:tr>
      <w:tr w:rsidR="001F224F" w14:paraId="5FF2FCD3" w14:textId="77777777" w:rsidTr="001F224F">
        <w:tc>
          <w:tcPr>
            <w:tcW w:w="2130" w:type="dxa"/>
          </w:tcPr>
          <w:p w14:paraId="4091FA1A" w14:textId="5BDC9D13" w:rsidR="001F224F" w:rsidRDefault="00912107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25</w:t>
            </w:r>
          </w:p>
        </w:tc>
        <w:tc>
          <w:tcPr>
            <w:tcW w:w="2130" w:type="dxa"/>
          </w:tcPr>
          <w:p w14:paraId="3B34867F" w14:textId="2DF8C48B" w:rsidR="001F224F" w:rsidRDefault="001F224F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PC</w:t>
            </w:r>
            <w:r w:rsidR="00912107">
              <w:rPr>
                <w:rFonts w:ascii="Times New Roman" w:hAnsi="Times New Roman" w:cs="Times New Roman"/>
                <w:szCs w:val="26"/>
              </w:rPr>
              <w:t>25</w:t>
            </w:r>
          </w:p>
        </w:tc>
        <w:tc>
          <w:tcPr>
            <w:tcW w:w="2131" w:type="dxa"/>
          </w:tcPr>
          <w:p w14:paraId="691881D0" w14:textId="1C5246EF" w:rsidR="001F224F" w:rsidRDefault="001F224F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Subnet 5</w:t>
            </w:r>
          </w:p>
        </w:tc>
        <w:tc>
          <w:tcPr>
            <w:tcW w:w="2131" w:type="dxa"/>
          </w:tcPr>
          <w:p w14:paraId="6C38F3EF" w14:textId="140C1D21" w:rsidR="001F224F" w:rsidRDefault="001F224F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190.90.160.</w:t>
            </w:r>
            <w:r w:rsidR="00912107">
              <w:rPr>
                <w:rFonts w:ascii="Times New Roman" w:hAnsi="Times New Roman" w:cs="Times New Roman"/>
                <w:szCs w:val="26"/>
              </w:rPr>
              <w:t>25</w:t>
            </w:r>
          </w:p>
        </w:tc>
      </w:tr>
      <w:tr w:rsidR="00912107" w14:paraId="29CF7873" w14:textId="77777777" w:rsidTr="001F224F">
        <w:tc>
          <w:tcPr>
            <w:tcW w:w="2130" w:type="dxa"/>
          </w:tcPr>
          <w:p w14:paraId="07DA252A" w14:textId="7A5115D5" w:rsidR="00912107" w:rsidRDefault="00912107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26</w:t>
            </w:r>
          </w:p>
        </w:tc>
        <w:tc>
          <w:tcPr>
            <w:tcW w:w="2130" w:type="dxa"/>
          </w:tcPr>
          <w:p w14:paraId="56D06F0F" w14:textId="3D39F97B" w:rsidR="00912107" w:rsidRDefault="00912107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PC26</w:t>
            </w:r>
          </w:p>
        </w:tc>
        <w:tc>
          <w:tcPr>
            <w:tcW w:w="2131" w:type="dxa"/>
          </w:tcPr>
          <w:p w14:paraId="15417223" w14:textId="37E550FF" w:rsidR="00912107" w:rsidRDefault="00912107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Subnet 5</w:t>
            </w:r>
          </w:p>
        </w:tc>
        <w:tc>
          <w:tcPr>
            <w:tcW w:w="2131" w:type="dxa"/>
          </w:tcPr>
          <w:p w14:paraId="0AC45A79" w14:textId="510C768C" w:rsidR="00912107" w:rsidRDefault="00912107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190.90.160.26</w:t>
            </w:r>
          </w:p>
        </w:tc>
      </w:tr>
      <w:tr w:rsidR="00912107" w14:paraId="267F957B" w14:textId="77777777" w:rsidTr="001F224F">
        <w:tc>
          <w:tcPr>
            <w:tcW w:w="2130" w:type="dxa"/>
          </w:tcPr>
          <w:p w14:paraId="174C98DD" w14:textId="748C0829" w:rsidR="00912107" w:rsidRDefault="00912107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27</w:t>
            </w:r>
          </w:p>
        </w:tc>
        <w:tc>
          <w:tcPr>
            <w:tcW w:w="2130" w:type="dxa"/>
          </w:tcPr>
          <w:p w14:paraId="70911BE4" w14:textId="4DD6D4BA" w:rsidR="00912107" w:rsidRDefault="00912107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PC27</w:t>
            </w:r>
          </w:p>
        </w:tc>
        <w:tc>
          <w:tcPr>
            <w:tcW w:w="2131" w:type="dxa"/>
          </w:tcPr>
          <w:p w14:paraId="09E7F038" w14:textId="485485BF" w:rsidR="00912107" w:rsidRDefault="00912107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Subnet 5</w:t>
            </w:r>
          </w:p>
        </w:tc>
        <w:tc>
          <w:tcPr>
            <w:tcW w:w="2131" w:type="dxa"/>
          </w:tcPr>
          <w:p w14:paraId="21F74786" w14:textId="2AE0E1BE" w:rsidR="00912107" w:rsidRDefault="00912107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190.90.160.27</w:t>
            </w:r>
          </w:p>
        </w:tc>
      </w:tr>
      <w:tr w:rsidR="00912107" w14:paraId="231AAB23" w14:textId="77777777" w:rsidTr="001F224F">
        <w:tc>
          <w:tcPr>
            <w:tcW w:w="2130" w:type="dxa"/>
          </w:tcPr>
          <w:p w14:paraId="07965333" w14:textId="4F30BF71" w:rsidR="00912107" w:rsidRDefault="00912107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28</w:t>
            </w:r>
          </w:p>
        </w:tc>
        <w:tc>
          <w:tcPr>
            <w:tcW w:w="2130" w:type="dxa"/>
          </w:tcPr>
          <w:p w14:paraId="2D0271E4" w14:textId="637CE530" w:rsidR="00912107" w:rsidRDefault="00912107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PC28</w:t>
            </w:r>
          </w:p>
        </w:tc>
        <w:tc>
          <w:tcPr>
            <w:tcW w:w="2131" w:type="dxa"/>
          </w:tcPr>
          <w:p w14:paraId="51D811AB" w14:textId="6E884C81" w:rsidR="00912107" w:rsidRDefault="00912107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Subnet 5</w:t>
            </w:r>
          </w:p>
        </w:tc>
        <w:tc>
          <w:tcPr>
            <w:tcW w:w="2131" w:type="dxa"/>
          </w:tcPr>
          <w:p w14:paraId="692A9ECA" w14:textId="52D037B7" w:rsidR="00912107" w:rsidRDefault="00912107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190.90.160.28</w:t>
            </w:r>
          </w:p>
        </w:tc>
      </w:tr>
      <w:tr w:rsidR="00912107" w14:paraId="76A3252C" w14:textId="77777777" w:rsidTr="001F224F">
        <w:tc>
          <w:tcPr>
            <w:tcW w:w="2130" w:type="dxa"/>
          </w:tcPr>
          <w:p w14:paraId="51242BF0" w14:textId="6FA5BF9C" w:rsidR="00912107" w:rsidRDefault="00912107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29</w:t>
            </w:r>
          </w:p>
        </w:tc>
        <w:tc>
          <w:tcPr>
            <w:tcW w:w="2130" w:type="dxa"/>
          </w:tcPr>
          <w:p w14:paraId="73B6884D" w14:textId="4C558581" w:rsidR="00912107" w:rsidRDefault="00912107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PC29</w:t>
            </w:r>
          </w:p>
        </w:tc>
        <w:tc>
          <w:tcPr>
            <w:tcW w:w="2131" w:type="dxa"/>
          </w:tcPr>
          <w:p w14:paraId="3C97E450" w14:textId="521B29DE" w:rsidR="00912107" w:rsidRDefault="00912107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Subnet 5</w:t>
            </w:r>
          </w:p>
        </w:tc>
        <w:tc>
          <w:tcPr>
            <w:tcW w:w="2131" w:type="dxa"/>
          </w:tcPr>
          <w:p w14:paraId="2A1EB219" w14:textId="66EAB415" w:rsidR="00912107" w:rsidRDefault="00912107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190.90.160.29</w:t>
            </w:r>
          </w:p>
        </w:tc>
      </w:tr>
      <w:tr w:rsidR="00912107" w14:paraId="2B0B31BA" w14:textId="77777777" w:rsidTr="001F224F">
        <w:tc>
          <w:tcPr>
            <w:tcW w:w="2130" w:type="dxa"/>
          </w:tcPr>
          <w:p w14:paraId="6BD5FCBF" w14:textId="13E97385" w:rsidR="00912107" w:rsidRDefault="00912107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30</w:t>
            </w:r>
          </w:p>
        </w:tc>
        <w:tc>
          <w:tcPr>
            <w:tcW w:w="2130" w:type="dxa"/>
          </w:tcPr>
          <w:p w14:paraId="0B4E1DA8" w14:textId="58A3E0A2" w:rsidR="00912107" w:rsidRDefault="00912107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PC30</w:t>
            </w:r>
          </w:p>
        </w:tc>
        <w:tc>
          <w:tcPr>
            <w:tcW w:w="2131" w:type="dxa"/>
          </w:tcPr>
          <w:p w14:paraId="4ED469A8" w14:textId="3B5F2DB0" w:rsidR="00912107" w:rsidRDefault="00912107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Subnet 5</w:t>
            </w:r>
          </w:p>
        </w:tc>
        <w:tc>
          <w:tcPr>
            <w:tcW w:w="2131" w:type="dxa"/>
          </w:tcPr>
          <w:p w14:paraId="45E631A4" w14:textId="4248402A" w:rsidR="00912107" w:rsidRDefault="00912107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190.90.160.30</w:t>
            </w:r>
          </w:p>
        </w:tc>
      </w:tr>
      <w:tr w:rsidR="00912107" w14:paraId="070B4CEB" w14:textId="77777777" w:rsidTr="001F224F">
        <w:tc>
          <w:tcPr>
            <w:tcW w:w="2130" w:type="dxa"/>
          </w:tcPr>
          <w:p w14:paraId="677F7B8B" w14:textId="68626603" w:rsidR="00912107" w:rsidRDefault="00912107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31</w:t>
            </w:r>
          </w:p>
        </w:tc>
        <w:tc>
          <w:tcPr>
            <w:tcW w:w="2130" w:type="dxa"/>
          </w:tcPr>
          <w:p w14:paraId="20B36E92" w14:textId="7872EA3F" w:rsidR="00912107" w:rsidRDefault="00912107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PC31</w:t>
            </w:r>
          </w:p>
        </w:tc>
        <w:tc>
          <w:tcPr>
            <w:tcW w:w="2131" w:type="dxa"/>
          </w:tcPr>
          <w:p w14:paraId="1EA5A02C" w14:textId="4D1B4F49" w:rsidR="00912107" w:rsidRDefault="00912107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Subnet 5</w:t>
            </w:r>
          </w:p>
        </w:tc>
        <w:tc>
          <w:tcPr>
            <w:tcW w:w="2131" w:type="dxa"/>
          </w:tcPr>
          <w:p w14:paraId="52FE7640" w14:textId="5503EC77" w:rsidR="00912107" w:rsidRDefault="00912107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190.90.160.31</w:t>
            </w:r>
          </w:p>
        </w:tc>
      </w:tr>
      <w:tr w:rsidR="00912107" w14:paraId="15F57D04" w14:textId="77777777" w:rsidTr="001F224F">
        <w:tc>
          <w:tcPr>
            <w:tcW w:w="2130" w:type="dxa"/>
          </w:tcPr>
          <w:p w14:paraId="57929AC7" w14:textId="63BFD8C9" w:rsidR="00912107" w:rsidRDefault="00912107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32</w:t>
            </w:r>
          </w:p>
        </w:tc>
        <w:tc>
          <w:tcPr>
            <w:tcW w:w="2130" w:type="dxa"/>
          </w:tcPr>
          <w:p w14:paraId="2E48A21B" w14:textId="7D20174E" w:rsidR="00912107" w:rsidRDefault="00912107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PC32</w:t>
            </w:r>
          </w:p>
        </w:tc>
        <w:tc>
          <w:tcPr>
            <w:tcW w:w="2131" w:type="dxa"/>
          </w:tcPr>
          <w:p w14:paraId="337FA92C" w14:textId="08502F91" w:rsidR="00912107" w:rsidRDefault="00912107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Subnet 5</w:t>
            </w:r>
          </w:p>
        </w:tc>
        <w:tc>
          <w:tcPr>
            <w:tcW w:w="2131" w:type="dxa"/>
          </w:tcPr>
          <w:p w14:paraId="4389BBC6" w14:textId="02F47BA5" w:rsidR="00912107" w:rsidRDefault="00912107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190.90.160.32</w:t>
            </w:r>
          </w:p>
        </w:tc>
      </w:tr>
      <w:tr w:rsidR="00912107" w14:paraId="72307B2A" w14:textId="77777777" w:rsidTr="001F224F">
        <w:tc>
          <w:tcPr>
            <w:tcW w:w="2130" w:type="dxa"/>
          </w:tcPr>
          <w:p w14:paraId="05C9AD04" w14:textId="40EF8A4C" w:rsidR="00912107" w:rsidRDefault="00912107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33</w:t>
            </w:r>
          </w:p>
        </w:tc>
        <w:tc>
          <w:tcPr>
            <w:tcW w:w="2130" w:type="dxa"/>
          </w:tcPr>
          <w:p w14:paraId="24FF2C86" w14:textId="4F3B35BB" w:rsidR="00912107" w:rsidRDefault="00912107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PC33</w:t>
            </w:r>
          </w:p>
        </w:tc>
        <w:tc>
          <w:tcPr>
            <w:tcW w:w="2131" w:type="dxa"/>
          </w:tcPr>
          <w:p w14:paraId="6C5BE1C0" w14:textId="3E9D2942" w:rsidR="00912107" w:rsidRDefault="00912107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Subnet 5</w:t>
            </w:r>
          </w:p>
        </w:tc>
        <w:tc>
          <w:tcPr>
            <w:tcW w:w="2131" w:type="dxa"/>
          </w:tcPr>
          <w:p w14:paraId="1BF0711F" w14:textId="58731A62" w:rsidR="00912107" w:rsidRDefault="00912107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190.90.160.33</w:t>
            </w:r>
          </w:p>
        </w:tc>
      </w:tr>
      <w:tr w:rsidR="00912107" w14:paraId="2495B039" w14:textId="77777777" w:rsidTr="001F224F">
        <w:tc>
          <w:tcPr>
            <w:tcW w:w="2130" w:type="dxa"/>
          </w:tcPr>
          <w:p w14:paraId="48F1F058" w14:textId="23639DE7" w:rsidR="00912107" w:rsidRDefault="00912107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34</w:t>
            </w:r>
          </w:p>
        </w:tc>
        <w:tc>
          <w:tcPr>
            <w:tcW w:w="2130" w:type="dxa"/>
          </w:tcPr>
          <w:p w14:paraId="049E4401" w14:textId="63E9E94E" w:rsidR="00912107" w:rsidRDefault="00912107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PC34</w:t>
            </w:r>
          </w:p>
        </w:tc>
        <w:tc>
          <w:tcPr>
            <w:tcW w:w="2131" w:type="dxa"/>
          </w:tcPr>
          <w:p w14:paraId="46A37A48" w14:textId="1757537C" w:rsidR="00912107" w:rsidRDefault="00912107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Subnet 5</w:t>
            </w:r>
          </w:p>
        </w:tc>
        <w:tc>
          <w:tcPr>
            <w:tcW w:w="2131" w:type="dxa"/>
          </w:tcPr>
          <w:p w14:paraId="08970489" w14:textId="026CD5F5" w:rsidR="00912107" w:rsidRDefault="00912107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190.90.160.34</w:t>
            </w:r>
          </w:p>
        </w:tc>
      </w:tr>
      <w:tr w:rsidR="00912107" w14:paraId="71A4DC1C" w14:textId="77777777" w:rsidTr="001F224F">
        <w:tc>
          <w:tcPr>
            <w:tcW w:w="2130" w:type="dxa"/>
          </w:tcPr>
          <w:p w14:paraId="1D9633E1" w14:textId="20511981" w:rsidR="00912107" w:rsidRDefault="00912107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35</w:t>
            </w:r>
          </w:p>
        </w:tc>
        <w:tc>
          <w:tcPr>
            <w:tcW w:w="2130" w:type="dxa"/>
          </w:tcPr>
          <w:p w14:paraId="265108EB" w14:textId="262B9071" w:rsidR="00912107" w:rsidRDefault="00912107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PC35</w:t>
            </w:r>
          </w:p>
        </w:tc>
        <w:tc>
          <w:tcPr>
            <w:tcW w:w="2131" w:type="dxa"/>
          </w:tcPr>
          <w:p w14:paraId="0DCFF278" w14:textId="256E452A" w:rsidR="00912107" w:rsidRDefault="00912107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Subnet 5</w:t>
            </w:r>
          </w:p>
        </w:tc>
        <w:tc>
          <w:tcPr>
            <w:tcW w:w="2131" w:type="dxa"/>
          </w:tcPr>
          <w:p w14:paraId="7D95A9ED" w14:textId="368B5847" w:rsidR="00912107" w:rsidRDefault="00912107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190.90.160.35</w:t>
            </w:r>
          </w:p>
        </w:tc>
      </w:tr>
      <w:tr w:rsidR="00912107" w14:paraId="1151A568" w14:textId="77777777" w:rsidTr="001F224F">
        <w:tc>
          <w:tcPr>
            <w:tcW w:w="2130" w:type="dxa"/>
          </w:tcPr>
          <w:p w14:paraId="5C9D177B" w14:textId="34AB0562" w:rsidR="00912107" w:rsidRDefault="00912107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36</w:t>
            </w:r>
          </w:p>
        </w:tc>
        <w:tc>
          <w:tcPr>
            <w:tcW w:w="2130" w:type="dxa"/>
          </w:tcPr>
          <w:p w14:paraId="119AA686" w14:textId="06D173C6" w:rsidR="00912107" w:rsidRDefault="00912107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PC36</w:t>
            </w:r>
          </w:p>
        </w:tc>
        <w:tc>
          <w:tcPr>
            <w:tcW w:w="2131" w:type="dxa"/>
          </w:tcPr>
          <w:p w14:paraId="74F3182D" w14:textId="3C7D6E70" w:rsidR="00912107" w:rsidRDefault="00912107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Subnet 5</w:t>
            </w:r>
          </w:p>
        </w:tc>
        <w:tc>
          <w:tcPr>
            <w:tcW w:w="2131" w:type="dxa"/>
          </w:tcPr>
          <w:p w14:paraId="2CF36AB6" w14:textId="654A5873" w:rsidR="00912107" w:rsidRDefault="00912107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190.90.160.36</w:t>
            </w:r>
          </w:p>
        </w:tc>
      </w:tr>
      <w:tr w:rsidR="00912107" w14:paraId="24C4D685" w14:textId="77777777" w:rsidTr="001F224F">
        <w:tc>
          <w:tcPr>
            <w:tcW w:w="2130" w:type="dxa"/>
          </w:tcPr>
          <w:p w14:paraId="04433FBB" w14:textId="58D1DAA8" w:rsidR="00912107" w:rsidRDefault="00912107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37</w:t>
            </w:r>
          </w:p>
        </w:tc>
        <w:tc>
          <w:tcPr>
            <w:tcW w:w="2130" w:type="dxa"/>
          </w:tcPr>
          <w:p w14:paraId="22F09E36" w14:textId="048FB13B" w:rsidR="00912107" w:rsidRDefault="00912107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PC37</w:t>
            </w:r>
          </w:p>
        </w:tc>
        <w:tc>
          <w:tcPr>
            <w:tcW w:w="2131" w:type="dxa"/>
          </w:tcPr>
          <w:p w14:paraId="03F236B7" w14:textId="008BE07C" w:rsidR="00912107" w:rsidRDefault="00912107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Subnet 5</w:t>
            </w:r>
          </w:p>
        </w:tc>
        <w:tc>
          <w:tcPr>
            <w:tcW w:w="2131" w:type="dxa"/>
          </w:tcPr>
          <w:p w14:paraId="7E29CDB0" w14:textId="5E292B8E" w:rsidR="00912107" w:rsidRDefault="00912107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190.90.160.37</w:t>
            </w:r>
          </w:p>
        </w:tc>
      </w:tr>
      <w:tr w:rsidR="00912107" w14:paraId="4B8C459B" w14:textId="77777777" w:rsidTr="001F224F">
        <w:tc>
          <w:tcPr>
            <w:tcW w:w="2130" w:type="dxa"/>
          </w:tcPr>
          <w:p w14:paraId="2E667047" w14:textId="373C993D" w:rsidR="00912107" w:rsidRDefault="00912107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38</w:t>
            </w:r>
          </w:p>
        </w:tc>
        <w:tc>
          <w:tcPr>
            <w:tcW w:w="2130" w:type="dxa"/>
          </w:tcPr>
          <w:p w14:paraId="2AEE23F8" w14:textId="0AC37BDC" w:rsidR="00912107" w:rsidRDefault="00912107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PC38</w:t>
            </w:r>
          </w:p>
        </w:tc>
        <w:tc>
          <w:tcPr>
            <w:tcW w:w="2131" w:type="dxa"/>
          </w:tcPr>
          <w:p w14:paraId="0CE6A236" w14:textId="74792D4D" w:rsidR="00912107" w:rsidRDefault="00912107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Subnet 5</w:t>
            </w:r>
          </w:p>
        </w:tc>
        <w:tc>
          <w:tcPr>
            <w:tcW w:w="2131" w:type="dxa"/>
          </w:tcPr>
          <w:p w14:paraId="06E99F2D" w14:textId="4F829BF8" w:rsidR="00912107" w:rsidRDefault="00912107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190.90.160.38</w:t>
            </w:r>
          </w:p>
        </w:tc>
      </w:tr>
      <w:tr w:rsidR="00912107" w14:paraId="18D85B64" w14:textId="77777777" w:rsidTr="001F224F">
        <w:tc>
          <w:tcPr>
            <w:tcW w:w="2130" w:type="dxa"/>
          </w:tcPr>
          <w:p w14:paraId="5F57375B" w14:textId="16547392" w:rsidR="00912107" w:rsidRDefault="00912107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39</w:t>
            </w:r>
          </w:p>
        </w:tc>
        <w:tc>
          <w:tcPr>
            <w:tcW w:w="2130" w:type="dxa"/>
          </w:tcPr>
          <w:p w14:paraId="2FF3750D" w14:textId="09204C1D" w:rsidR="00912107" w:rsidRDefault="00912107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PC39</w:t>
            </w:r>
          </w:p>
        </w:tc>
        <w:tc>
          <w:tcPr>
            <w:tcW w:w="2131" w:type="dxa"/>
          </w:tcPr>
          <w:p w14:paraId="29DE4925" w14:textId="6F5AA68E" w:rsidR="00912107" w:rsidRDefault="00912107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Subnet 5</w:t>
            </w:r>
          </w:p>
        </w:tc>
        <w:tc>
          <w:tcPr>
            <w:tcW w:w="2131" w:type="dxa"/>
          </w:tcPr>
          <w:p w14:paraId="4FA8C69D" w14:textId="776D55CA" w:rsidR="00912107" w:rsidRDefault="00912107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190.90.160.39</w:t>
            </w:r>
          </w:p>
        </w:tc>
      </w:tr>
      <w:tr w:rsidR="00912107" w14:paraId="6E7F1FE7" w14:textId="77777777" w:rsidTr="001F224F">
        <w:tc>
          <w:tcPr>
            <w:tcW w:w="2130" w:type="dxa"/>
          </w:tcPr>
          <w:p w14:paraId="3F36C373" w14:textId="1D80BF69" w:rsidR="00912107" w:rsidRDefault="00912107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40</w:t>
            </w:r>
          </w:p>
        </w:tc>
        <w:tc>
          <w:tcPr>
            <w:tcW w:w="2130" w:type="dxa"/>
          </w:tcPr>
          <w:p w14:paraId="32F4EE7E" w14:textId="4BC6580B" w:rsidR="00912107" w:rsidRDefault="00912107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PC40</w:t>
            </w:r>
          </w:p>
        </w:tc>
        <w:tc>
          <w:tcPr>
            <w:tcW w:w="2131" w:type="dxa"/>
          </w:tcPr>
          <w:p w14:paraId="796E17D5" w14:textId="7B5B9051" w:rsidR="00912107" w:rsidRDefault="00912107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Subnet 5</w:t>
            </w:r>
          </w:p>
        </w:tc>
        <w:tc>
          <w:tcPr>
            <w:tcW w:w="2131" w:type="dxa"/>
          </w:tcPr>
          <w:p w14:paraId="0F955233" w14:textId="0A2067BE" w:rsidR="00912107" w:rsidRDefault="00912107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190.90.160.40</w:t>
            </w:r>
          </w:p>
        </w:tc>
      </w:tr>
      <w:tr w:rsidR="00912107" w14:paraId="7F1E7AF4" w14:textId="77777777" w:rsidTr="001F224F">
        <w:tc>
          <w:tcPr>
            <w:tcW w:w="2130" w:type="dxa"/>
          </w:tcPr>
          <w:p w14:paraId="1DF7D5A9" w14:textId="1B08888B" w:rsidR="00912107" w:rsidRDefault="00912107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41</w:t>
            </w:r>
          </w:p>
        </w:tc>
        <w:tc>
          <w:tcPr>
            <w:tcW w:w="2130" w:type="dxa"/>
          </w:tcPr>
          <w:p w14:paraId="47CC67DF" w14:textId="03680576" w:rsidR="00912107" w:rsidRDefault="00912107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PC41</w:t>
            </w:r>
          </w:p>
        </w:tc>
        <w:tc>
          <w:tcPr>
            <w:tcW w:w="2131" w:type="dxa"/>
          </w:tcPr>
          <w:p w14:paraId="07B9A7B0" w14:textId="4096CE07" w:rsidR="00912107" w:rsidRDefault="00912107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Subnet 5</w:t>
            </w:r>
          </w:p>
        </w:tc>
        <w:tc>
          <w:tcPr>
            <w:tcW w:w="2131" w:type="dxa"/>
          </w:tcPr>
          <w:p w14:paraId="7862BDF6" w14:textId="3AA7562B" w:rsidR="00912107" w:rsidRDefault="00912107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190.90.160.41</w:t>
            </w:r>
          </w:p>
        </w:tc>
      </w:tr>
      <w:tr w:rsidR="00912107" w14:paraId="2E0F8FF3" w14:textId="77777777" w:rsidTr="001F224F">
        <w:tc>
          <w:tcPr>
            <w:tcW w:w="2130" w:type="dxa"/>
          </w:tcPr>
          <w:p w14:paraId="4F5FD4C1" w14:textId="1B37C97B" w:rsidR="00912107" w:rsidRDefault="00912107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42</w:t>
            </w:r>
          </w:p>
        </w:tc>
        <w:tc>
          <w:tcPr>
            <w:tcW w:w="2130" w:type="dxa"/>
          </w:tcPr>
          <w:p w14:paraId="2A71E288" w14:textId="2C31A090" w:rsidR="00912107" w:rsidRDefault="00912107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PC42</w:t>
            </w:r>
          </w:p>
        </w:tc>
        <w:tc>
          <w:tcPr>
            <w:tcW w:w="2131" w:type="dxa"/>
          </w:tcPr>
          <w:p w14:paraId="6E0C3CE4" w14:textId="1E138D10" w:rsidR="00912107" w:rsidRDefault="00912107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Subnet 5</w:t>
            </w:r>
          </w:p>
        </w:tc>
        <w:tc>
          <w:tcPr>
            <w:tcW w:w="2131" w:type="dxa"/>
          </w:tcPr>
          <w:p w14:paraId="6688ED96" w14:textId="14FA8A9B" w:rsidR="00912107" w:rsidRDefault="00912107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190.90.160.42</w:t>
            </w:r>
          </w:p>
        </w:tc>
      </w:tr>
      <w:tr w:rsidR="00912107" w14:paraId="63415778" w14:textId="77777777" w:rsidTr="001F224F">
        <w:tc>
          <w:tcPr>
            <w:tcW w:w="2130" w:type="dxa"/>
          </w:tcPr>
          <w:p w14:paraId="26122BCE" w14:textId="0514F035" w:rsidR="00912107" w:rsidRDefault="00912107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43</w:t>
            </w:r>
          </w:p>
        </w:tc>
        <w:tc>
          <w:tcPr>
            <w:tcW w:w="2130" w:type="dxa"/>
          </w:tcPr>
          <w:p w14:paraId="22273F1A" w14:textId="7EA1193D" w:rsidR="00912107" w:rsidRDefault="00912107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PC43</w:t>
            </w:r>
          </w:p>
        </w:tc>
        <w:tc>
          <w:tcPr>
            <w:tcW w:w="2131" w:type="dxa"/>
          </w:tcPr>
          <w:p w14:paraId="56AC83F0" w14:textId="369E1F34" w:rsidR="00912107" w:rsidRDefault="00912107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Subnet 5</w:t>
            </w:r>
          </w:p>
        </w:tc>
        <w:tc>
          <w:tcPr>
            <w:tcW w:w="2131" w:type="dxa"/>
          </w:tcPr>
          <w:p w14:paraId="334E7092" w14:textId="3D35892A" w:rsidR="00912107" w:rsidRDefault="00912107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190.90.160.43</w:t>
            </w:r>
          </w:p>
        </w:tc>
      </w:tr>
      <w:tr w:rsidR="00912107" w14:paraId="51E17289" w14:textId="77777777" w:rsidTr="001F224F">
        <w:tc>
          <w:tcPr>
            <w:tcW w:w="2130" w:type="dxa"/>
          </w:tcPr>
          <w:p w14:paraId="5CC58CE7" w14:textId="0BEF58CB" w:rsidR="00912107" w:rsidRDefault="00912107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44</w:t>
            </w:r>
          </w:p>
        </w:tc>
        <w:tc>
          <w:tcPr>
            <w:tcW w:w="2130" w:type="dxa"/>
          </w:tcPr>
          <w:p w14:paraId="21BB72DB" w14:textId="2F6B5E8A" w:rsidR="00912107" w:rsidRDefault="00912107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PC44</w:t>
            </w:r>
          </w:p>
        </w:tc>
        <w:tc>
          <w:tcPr>
            <w:tcW w:w="2131" w:type="dxa"/>
          </w:tcPr>
          <w:p w14:paraId="2F31F57B" w14:textId="204BF3F1" w:rsidR="00912107" w:rsidRDefault="00912107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Subnet 5</w:t>
            </w:r>
          </w:p>
        </w:tc>
        <w:tc>
          <w:tcPr>
            <w:tcW w:w="2131" w:type="dxa"/>
          </w:tcPr>
          <w:p w14:paraId="2AA332D2" w14:textId="5FD728FE" w:rsidR="00912107" w:rsidRDefault="00912107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190.90.160.44</w:t>
            </w:r>
          </w:p>
        </w:tc>
      </w:tr>
      <w:tr w:rsidR="00912107" w14:paraId="4E90A788" w14:textId="77777777" w:rsidTr="001F224F">
        <w:tc>
          <w:tcPr>
            <w:tcW w:w="2130" w:type="dxa"/>
          </w:tcPr>
          <w:p w14:paraId="50F3E037" w14:textId="4382B2B9" w:rsidR="00912107" w:rsidRDefault="00912107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45</w:t>
            </w:r>
          </w:p>
        </w:tc>
        <w:tc>
          <w:tcPr>
            <w:tcW w:w="2130" w:type="dxa"/>
          </w:tcPr>
          <w:p w14:paraId="36ED6DC8" w14:textId="15211A8D" w:rsidR="00912107" w:rsidRDefault="00912107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PC45</w:t>
            </w:r>
          </w:p>
        </w:tc>
        <w:tc>
          <w:tcPr>
            <w:tcW w:w="2131" w:type="dxa"/>
          </w:tcPr>
          <w:p w14:paraId="4D99564A" w14:textId="57284C1E" w:rsidR="00912107" w:rsidRDefault="00912107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Subnet 5</w:t>
            </w:r>
          </w:p>
        </w:tc>
        <w:tc>
          <w:tcPr>
            <w:tcW w:w="2131" w:type="dxa"/>
          </w:tcPr>
          <w:p w14:paraId="0E903D69" w14:textId="620B981C" w:rsidR="00912107" w:rsidRDefault="00912107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190.90.160.45</w:t>
            </w:r>
          </w:p>
        </w:tc>
      </w:tr>
    </w:tbl>
    <w:p w14:paraId="6ED21A7B" w14:textId="77777777" w:rsidR="00761CDA" w:rsidRDefault="00761CDA" w:rsidP="00C12872">
      <w:pPr>
        <w:jc w:val="both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lastRenderedPageBreak/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61CDA" w14:paraId="1FDA6D52" w14:textId="77777777" w:rsidTr="002352F9">
        <w:tc>
          <w:tcPr>
            <w:tcW w:w="8522" w:type="dxa"/>
            <w:gridSpan w:val="4"/>
          </w:tcPr>
          <w:p w14:paraId="5E5D581A" w14:textId="77777777" w:rsidR="00761CDA" w:rsidRPr="00761CDA" w:rsidRDefault="00761CDA" w:rsidP="00761CD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61CD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Phòng Họp</w:t>
            </w:r>
          </w:p>
          <w:p w14:paraId="20E582DF" w14:textId="57251189" w:rsidR="00761CDA" w:rsidRDefault="00761CDA" w:rsidP="00761CDA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 w:rsidRPr="00761CD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190.90.192.0</w:t>
            </w:r>
          </w:p>
        </w:tc>
      </w:tr>
      <w:tr w:rsidR="00761CDA" w14:paraId="347E54B8" w14:textId="77777777" w:rsidTr="00761CDA">
        <w:tc>
          <w:tcPr>
            <w:tcW w:w="2130" w:type="dxa"/>
          </w:tcPr>
          <w:p w14:paraId="19A0A122" w14:textId="2B5BD2E4" w:rsidR="00761CDA" w:rsidRDefault="00761CDA" w:rsidP="00C12872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STT</w:t>
            </w:r>
          </w:p>
        </w:tc>
        <w:tc>
          <w:tcPr>
            <w:tcW w:w="2130" w:type="dxa"/>
          </w:tcPr>
          <w:p w14:paraId="42524D9F" w14:textId="03247B33" w:rsidR="00761CDA" w:rsidRDefault="00761CDA" w:rsidP="00C12872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Tên máy</w:t>
            </w:r>
          </w:p>
        </w:tc>
        <w:tc>
          <w:tcPr>
            <w:tcW w:w="2131" w:type="dxa"/>
          </w:tcPr>
          <w:p w14:paraId="6A78B669" w14:textId="74C8BBE8" w:rsidR="00761CDA" w:rsidRDefault="00761CDA" w:rsidP="00C12872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Tên Subnet</w:t>
            </w:r>
          </w:p>
        </w:tc>
        <w:tc>
          <w:tcPr>
            <w:tcW w:w="2131" w:type="dxa"/>
          </w:tcPr>
          <w:p w14:paraId="33FAB855" w14:textId="1A507B9E" w:rsidR="00761CDA" w:rsidRDefault="00761CDA" w:rsidP="00C12872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Địa Chỉ IP</w:t>
            </w:r>
          </w:p>
        </w:tc>
      </w:tr>
      <w:tr w:rsidR="00761CDA" w14:paraId="02B7B899" w14:textId="77777777" w:rsidTr="00761CDA">
        <w:tc>
          <w:tcPr>
            <w:tcW w:w="2130" w:type="dxa"/>
          </w:tcPr>
          <w:p w14:paraId="6D84E764" w14:textId="39D53152" w:rsidR="00761CDA" w:rsidRDefault="00761CDA" w:rsidP="00C12872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01</w:t>
            </w:r>
          </w:p>
        </w:tc>
        <w:tc>
          <w:tcPr>
            <w:tcW w:w="2130" w:type="dxa"/>
          </w:tcPr>
          <w:p w14:paraId="1EADCB49" w14:textId="1BAC60D0" w:rsidR="00761CDA" w:rsidRDefault="00761CDA" w:rsidP="00C12872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PC01</w:t>
            </w:r>
          </w:p>
        </w:tc>
        <w:tc>
          <w:tcPr>
            <w:tcW w:w="2131" w:type="dxa"/>
          </w:tcPr>
          <w:p w14:paraId="0C5C6EFD" w14:textId="155D7F3B" w:rsidR="00761CDA" w:rsidRDefault="00761CDA" w:rsidP="00C12872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Subnet 6</w:t>
            </w:r>
          </w:p>
        </w:tc>
        <w:tc>
          <w:tcPr>
            <w:tcW w:w="2131" w:type="dxa"/>
          </w:tcPr>
          <w:p w14:paraId="511A8D9E" w14:textId="6FBE26B0" w:rsidR="00761CDA" w:rsidRDefault="00761CDA" w:rsidP="00C12872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190.90.192.1</w:t>
            </w:r>
          </w:p>
        </w:tc>
      </w:tr>
      <w:tr w:rsidR="00761CDA" w14:paraId="5ECE0D74" w14:textId="77777777" w:rsidTr="00761CDA">
        <w:tc>
          <w:tcPr>
            <w:tcW w:w="2130" w:type="dxa"/>
          </w:tcPr>
          <w:p w14:paraId="5D318306" w14:textId="46A61E98" w:rsidR="00761CDA" w:rsidRDefault="00761CDA" w:rsidP="00761CDA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02</w:t>
            </w:r>
          </w:p>
        </w:tc>
        <w:tc>
          <w:tcPr>
            <w:tcW w:w="2130" w:type="dxa"/>
          </w:tcPr>
          <w:p w14:paraId="4F7C54EC" w14:textId="3D8E923C" w:rsidR="00761CDA" w:rsidRDefault="00761CDA" w:rsidP="00761CDA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PC02</w:t>
            </w:r>
          </w:p>
        </w:tc>
        <w:tc>
          <w:tcPr>
            <w:tcW w:w="2131" w:type="dxa"/>
          </w:tcPr>
          <w:p w14:paraId="6FD2C71C" w14:textId="2227A1DE" w:rsidR="00761CDA" w:rsidRDefault="00761CDA" w:rsidP="00761CDA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Subnet 6</w:t>
            </w:r>
          </w:p>
        </w:tc>
        <w:tc>
          <w:tcPr>
            <w:tcW w:w="2131" w:type="dxa"/>
          </w:tcPr>
          <w:p w14:paraId="042D7429" w14:textId="36C9E417" w:rsidR="00761CDA" w:rsidRDefault="00761CDA" w:rsidP="00761CDA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190.90.192.2</w:t>
            </w:r>
          </w:p>
        </w:tc>
      </w:tr>
      <w:tr w:rsidR="00761CDA" w14:paraId="0A09F3A0" w14:textId="77777777" w:rsidTr="00761CDA">
        <w:tc>
          <w:tcPr>
            <w:tcW w:w="2130" w:type="dxa"/>
          </w:tcPr>
          <w:p w14:paraId="21E6FCB3" w14:textId="7E829D95" w:rsidR="00761CDA" w:rsidRDefault="00761CDA" w:rsidP="00761CDA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03</w:t>
            </w:r>
          </w:p>
        </w:tc>
        <w:tc>
          <w:tcPr>
            <w:tcW w:w="2130" w:type="dxa"/>
          </w:tcPr>
          <w:p w14:paraId="35792589" w14:textId="17765EBD" w:rsidR="00761CDA" w:rsidRDefault="00761CDA" w:rsidP="00761CDA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PC03</w:t>
            </w:r>
          </w:p>
        </w:tc>
        <w:tc>
          <w:tcPr>
            <w:tcW w:w="2131" w:type="dxa"/>
          </w:tcPr>
          <w:p w14:paraId="03A1CFB1" w14:textId="623B6775" w:rsidR="00761CDA" w:rsidRDefault="00761CDA" w:rsidP="00761CDA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Subnet 6</w:t>
            </w:r>
          </w:p>
        </w:tc>
        <w:tc>
          <w:tcPr>
            <w:tcW w:w="2131" w:type="dxa"/>
          </w:tcPr>
          <w:p w14:paraId="71A96162" w14:textId="044C68B2" w:rsidR="00761CDA" w:rsidRDefault="00761CDA" w:rsidP="00761CDA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190.90.192.3</w:t>
            </w:r>
          </w:p>
        </w:tc>
      </w:tr>
      <w:tr w:rsidR="00761CDA" w14:paraId="7E15CECF" w14:textId="77777777" w:rsidTr="00761CDA">
        <w:tc>
          <w:tcPr>
            <w:tcW w:w="2130" w:type="dxa"/>
          </w:tcPr>
          <w:p w14:paraId="3AD400E4" w14:textId="3359E840" w:rsidR="00761CDA" w:rsidRDefault="00761CDA" w:rsidP="00761CDA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04</w:t>
            </w:r>
          </w:p>
        </w:tc>
        <w:tc>
          <w:tcPr>
            <w:tcW w:w="2130" w:type="dxa"/>
          </w:tcPr>
          <w:p w14:paraId="7232F468" w14:textId="0CD1BE97" w:rsidR="00761CDA" w:rsidRDefault="00761CDA" w:rsidP="00761CDA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PC04</w:t>
            </w:r>
          </w:p>
        </w:tc>
        <w:tc>
          <w:tcPr>
            <w:tcW w:w="2131" w:type="dxa"/>
          </w:tcPr>
          <w:p w14:paraId="27D721DC" w14:textId="7E4B1EE9" w:rsidR="00761CDA" w:rsidRDefault="00761CDA" w:rsidP="00761CDA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Subnet 6</w:t>
            </w:r>
          </w:p>
        </w:tc>
        <w:tc>
          <w:tcPr>
            <w:tcW w:w="2131" w:type="dxa"/>
          </w:tcPr>
          <w:p w14:paraId="033AB3F1" w14:textId="63CB047C" w:rsidR="00761CDA" w:rsidRDefault="00761CDA" w:rsidP="00761CDA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190.90.192.4</w:t>
            </w:r>
          </w:p>
        </w:tc>
      </w:tr>
      <w:tr w:rsidR="00761CDA" w14:paraId="695E203D" w14:textId="77777777" w:rsidTr="00761CDA">
        <w:tc>
          <w:tcPr>
            <w:tcW w:w="2130" w:type="dxa"/>
          </w:tcPr>
          <w:p w14:paraId="25ABC620" w14:textId="5C2D6342" w:rsidR="00761CDA" w:rsidRDefault="00761CDA" w:rsidP="00761CDA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05</w:t>
            </w:r>
          </w:p>
        </w:tc>
        <w:tc>
          <w:tcPr>
            <w:tcW w:w="2130" w:type="dxa"/>
          </w:tcPr>
          <w:p w14:paraId="49DC8BD2" w14:textId="15529844" w:rsidR="00761CDA" w:rsidRDefault="00761CDA" w:rsidP="00761CDA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PC05</w:t>
            </w:r>
          </w:p>
        </w:tc>
        <w:tc>
          <w:tcPr>
            <w:tcW w:w="2131" w:type="dxa"/>
          </w:tcPr>
          <w:p w14:paraId="2CECDB18" w14:textId="53C303EB" w:rsidR="00761CDA" w:rsidRDefault="00761CDA" w:rsidP="00761CDA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Subnet 6</w:t>
            </w:r>
          </w:p>
        </w:tc>
        <w:tc>
          <w:tcPr>
            <w:tcW w:w="2131" w:type="dxa"/>
          </w:tcPr>
          <w:p w14:paraId="159DFF76" w14:textId="7C2AB5E4" w:rsidR="00761CDA" w:rsidRDefault="00761CDA" w:rsidP="00761CDA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190.90.192.5</w:t>
            </w:r>
          </w:p>
        </w:tc>
      </w:tr>
      <w:tr w:rsidR="00761CDA" w14:paraId="768B5AE2" w14:textId="77777777" w:rsidTr="00761CDA">
        <w:tc>
          <w:tcPr>
            <w:tcW w:w="2130" w:type="dxa"/>
          </w:tcPr>
          <w:p w14:paraId="5B07C436" w14:textId="0BEF7E54" w:rsidR="00761CDA" w:rsidRDefault="00761CDA" w:rsidP="00761CDA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06</w:t>
            </w:r>
          </w:p>
        </w:tc>
        <w:tc>
          <w:tcPr>
            <w:tcW w:w="2130" w:type="dxa"/>
          </w:tcPr>
          <w:p w14:paraId="53FF35B7" w14:textId="66A4254B" w:rsidR="00761CDA" w:rsidRDefault="00761CDA" w:rsidP="00761CDA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PC06</w:t>
            </w:r>
          </w:p>
        </w:tc>
        <w:tc>
          <w:tcPr>
            <w:tcW w:w="2131" w:type="dxa"/>
          </w:tcPr>
          <w:p w14:paraId="00BC8F1E" w14:textId="2E9AF677" w:rsidR="00761CDA" w:rsidRDefault="00761CDA" w:rsidP="00761CDA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Subnet 6</w:t>
            </w:r>
          </w:p>
        </w:tc>
        <w:tc>
          <w:tcPr>
            <w:tcW w:w="2131" w:type="dxa"/>
          </w:tcPr>
          <w:p w14:paraId="5CCB1902" w14:textId="6D20C3F7" w:rsidR="00761CDA" w:rsidRDefault="00761CDA" w:rsidP="00761CDA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190.90.192.6</w:t>
            </w:r>
          </w:p>
        </w:tc>
      </w:tr>
      <w:tr w:rsidR="00761CDA" w14:paraId="59F4DCCB" w14:textId="77777777" w:rsidTr="00761CDA">
        <w:tc>
          <w:tcPr>
            <w:tcW w:w="2130" w:type="dxa"/>
          </w:tcPr>
          <w:p w14:paraId="5B2A90C1" w14:textId="41253B1C" w:rsidR="00761CDA" w:rsidRDefault="00761CDA" w:rsidP="00761CDA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07</w:t>
            </w:r>
          </w:p>
        </w:tc>
        <w:tc>
          <w:tcPr>
            <w:tcW w:w="2130" w:type="dxa"/>
          </w:tcPr>
          <w:p w14:paraId="0B00114F" w14:textId="20DC47BD" w:rsidR="00761CDA" w:rsidRDefault="00761CDA" w:rsidP="00761CDA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PC07</w:t>
            </w:r>
          </w:p>
        </w:tc>
        <w:tc>
          <w:tcPr>
            <w:tcW w:w="2131" w:type="dxa"/>
          </w:tcPr>
          <w:p w14:paraId="1CA4CB55" w14:textId="27CDDB60" w:rsidR="00761CDA" w:rsidRDefault="00761CDA" w:rsidP="00761CDA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Subnet 6</w:t>
            </w:r>
          </w:p>
        </w:tc>
        <w:tc>
          <w:tcPr>
            <w:tcW w:w="2131" w:type="dxa"/>
          </w:tcPr>
          <w:p w14:paraId="7919483A" w14:textId="76391D83" w:rsidR="00761CDA" w:rsidRDefault="00761CDA" w:rsidP="00761CDA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190.90.192.7</w:t>
            </w:r>
          </w:p>
        </w:tc>
      </w:tr>
      <w:tr w:rsidR="00761CDA" w14:paraId="40375A05" w14:textId="77777777" w:rsidTr="00761CDA">
        <w:tc>
          <w:tcPr>
            <w:tcW w:w="2130" w:type="dxa"/>
          </w:tcPr>
          <w:p w14:paraId="21C73E2D" w14:textId="6EB95914" w:rsidR="00761CDA" w:rsidRDefault="00761CDA" w:rsidP="00761CDA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08</w:t>
            </w:r>
          </w:p>
        </w:tc>
        <w:tc>
          <w:tcPr>
            <w:tcW w:w="2130" w:type="dxa"/>
          </w:tcPr>
          <w:p w14:paraId="73A9036F" w14:textId="7B6F03A6" w:rsidR="00761CDA" w:rsidRDefault="00761CDA" w:rsidP="00761CDA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PC08</w:t>
            </w:r>
          </w:p>
        </w:tc>
        <w:tc>
          <w:tcPr>
            <w:tcW w:w="2131" w:type="dxa"/>
          </w:tcPr>
          <w:p w14:paraId="35F5B748" w14:textId="021803CD" w:rsidR="00761CDA" w:rsidRDefault="00761CDA" w:rsidP="00761CDA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Subnet 6</w:t>
            </w:r>
          </w:p>
        </w:tc>
        <w:tc>
          <w:tcPr>
            <w:tcW w:w="2131" w:type="dxa"/>
          </w:tcPr>
          <w:p w14:paraId="2E8505AC" w14:textId="30A04949" w:rsidR="00761CDA" w:rsidRDefault="00761CDA" w:rsidP="00761CDA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190.90.192.8</w:t>
            </w:r>
          </w:p>
        </w:tc>
      </w:tr>
      <w:tr w:rsidR="00761CDA" w14:paraId="2D178AF1" w14:textId="77777777" w:rsidTr="00761CDA">
        <w:tc>
          <w:tcPr>
            <w:tcW w:w="2130" w:type="dxa"/>
          </w:tcPr>
          <w:p w14:paraId="2685570C" w14:textId="753FD0AD" w:rsidR="00761CDA" w:rsidRDefault="00761CDA" w:rsidP="00761CDA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09</w:t>
            </w:r>
          </w:p>
        </w:tc>
        <w:tc>
          <w:tcPr>
            <w:tcW w:w="2130" w:type="dxa"/>
          </w:tcPr>
          <w:p w14:paraId="64692A0B" w14:textId="1BD4646B" w:rsidR="00761CDA" w:rsidRDefault="00761CDA" w:rsidP="00761CDA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PC09</w:t>
            </w:r>
          </w:p>
        </w:tc>
        <w:tc>
          <w:tcPr>
            <w:tcW w:w="2131" w:type="dxa"/>
          </w:tcPr>
          <w:p w14:paraId="317EDB29" w14:textId="0CA35DB6" w:rsidR="00761CDA" w:rsidRDefault="00761CDA" w:rsidP="00761CDA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Subnet 6</w:t>
            </w:r>
          </w:p>
        </w:tc>
        <w:tc>
          <w:tcPr>
            <w:tcW w:w="2131" w:type="dxa"/>
          </w:tcPr>
          <w:p w14:paraId="6AAA94B3" w14:textId="7FC62CEF" w:rsidR="00761CDA" w:rsidRDefault="00761CDA" w:rsidP="00761CDA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190.90.192.9</w:t>
            </w:r>
          </w:p>
        </w:tc>
      </w:tr>
      <w:tr w:rsidR="00761CDA" w14:paraId="4122B7CE" w14:textId="77777777" w:rsidTr="00761CDA">
        <w:tc>
          <w:tcPr>
            <w:tcW w:w="2130" w:type="dxa"/>
          </w:tcPr>
          <w:p w14:paraId="7B3A1950" w14:textId="36805C0D" w:rsidR="00761CDA" w:rsidRDefault="00761CDA" w:rsidP="00761CDA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10</w:t>
            </w:r>
          </w:p>
        </w:tc>
        <w:tc>
          <w:tcPr>
            <w:tcW w:w="2130" w:type="dxa"/>
          </w:tcPr>
          <w:p w14:paraId="7EEA0320" w14:textId="42554C20" w:rsidR="00761CDA" w:rsidRDefault="00761CDA" w:rsidP="00761CDA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PC10</w:t>
            </w:r>
          </w:p>
        </w:tc>
        <w:tc>
          <w:tcPr>
            <w:tcW w:w="2131" w:type="dxa"/>
          </w:tcPr>
          <w:p w14:paraId="7286E692" w14:textId="72E77902" w:rsidR="00761CDA" w:rsidRDefault="00761CDA" w:rsidP="00761CDA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Subnet 6</w:t>
            </w:r>
          </w:p>
        </w:tc>
        <w:tc>
          <w:tcPr>
            <w:tcW w:w="2131" w:type="dxa"/>
          </w:tcPr>
          <w:p w14:paraId="3C486A4C" w14:textId="736191C0" w:rsidR="00761CDA" w:rsidRDefault="00761CDA" w:rsidP="00761CDA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190.90.192.10</w:t>
            </w:r>
          </w:p>
        </w:tc>
      </w:tr>
      <w:tr w:rsidR="00761CDA" w14:paraId="17D167E8" w14:textId="77777777" w:rsidTr="00761CDA">
        <w:tc>
          <w:tcPr>
            <w:tcW w:w="2130" w:type="dxa"/>
          </w:tcPr>
          <w:p w14:paraId="6BF23DA3" w14:textId="18804572" w:rsidR="00761CDA" w:rsidRDefault="00761CDA" w:rsidP="00761CDA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11</w:t>
            </w:r>
          </w:p>
        </w:tc>
        <w:tc>
          <w:tcPr>
            <w:tcW w:w="2130" w:type="dxa"/>
          </w:tcPr>
          <w:p w14:paraId="47339452" w14:textId="3E9355D4" w:rsidR="00761CDA" w:rsidRDefault="00761CDA" w:rsidP="00761CDA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PC11</w:t>
            </w:r>
          </w:p>
        </w:tc>
        <w:tc>
          <w:tcPr>
            <w:tcW w:w="2131" w:type="dxa"/>
          </w:tcPr>
          <w:p w14:paraId="20CDDC3E" w14:textId="21488F05" w:rsidR="00761CDA" w:rsidRDefault="00761CDA" w:rsidP="00761CDA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Subnet 6</w:t>
            </w:r>
          </w:p>
        </w:tc>
        <w:tc>
          <w:tcPr>
            <w:tcW w:w="2131" w:type="dxa"/>
          </w:tcPr>
          <w:p w14:paraId="1486F0D2" w14:textId="49EBBAC2" w:rsidR="00761CDA" w:rsidRDefault="00761CDA" w:rsidP="00761CDA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190.90.192.11</w:t>
            </w:r>
          </w:p>
        </w:tc>
      </w:tr>
      <w:tr w:rsidR="00761CDA" w14:paraId="1D80304E" w14:textId="77777777" w:rsidTr="00761CDA">
        <w:tc>
          <w:tcPr>
            <w:tcW w:w="2130" w:type="dxa"/>
          </w:tcPr>
          <w:p w14:paraId="578BEAEC" w14:textId="6DB9BF46" w:rsidR="00761CDA" w:rsidRDefault="00761CDA" w:rsidP="00761CDA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12</w:t>
            </w:r>
          </w:p>
        </w:tc>
        <w:tc>
          <w:tcPr>
            <w:tcW w:w="2130" w:type="dxa"/>
          </w:tcPr>
          <w:p w14:paraId="2DC0500E" w14:textId="512A2F41" w:rsidR="00761CDA" w:rsidRDefault="00761CDA" w:rsidP="00761CDA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PC12</w:t>
            </w:r>
          </w:p>
        </w:tc>
        <w:tc>
          <w:tcPr>
            <w:tcW w:w="2131" w:type="dxa"/>
          </w:tcPr>
          <w:p w14:paraId="45CBE747" w14:textId="269A8ACD" w:rsidR="00761CDA" w:rsidRDefault="00761CDA" w:rsidP="00761CDA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Subnet 6</w:t>
            </w:r>
          </w:p>
        </w:tc>
        <w:tc>
          <w:tcPr>
            <w:tcW w:w="2131" w:type="dxa"/>
          </w:tcPr>
          <w:p w14:paraId="3A745F7E" w14:textId="5A63A595" w:rsidR="00761CDA" w:rsidRDefault="00761CDA" w:rsidP="00761CDA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190.90.192.12</w:t>
            </w:r>
          </w:p>
        </w:tc>
      </w:tr>
      <w:tr w:rsidR="00761CDA" w14:paraId="427B4D39" w14:textId="77777777" w:rsidTr="00761CDA">
        <w:tc>
          <w:tcPr>
            <w:tcW w:w="2130" w:type="dxa"/>
          </w:tcPr>
          <w:p w14:paraId="59C9D768" w14:textId="0E85D2B0" w:rsidR="00761CDA" w:rsidRDefault="00761CDA" w:rsidP="00761CDA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13</w:t>
            </w:r>
          </w:p>
        </w:tc>
        <w:tc>
          <w:tcPr>
            <w:tcW w:w="2130" w:type="dxa"/>
          </w:tcPr>
          <w:p w14:paraId="2F599E07" w14:textId="44BC0CEB" w:rsidR="00761CDA" w:rsidRDefault="00761CDA" w:rsidP="00761CDA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PC13</w:t>
            </w:r>
          </w:p>
        </w:tc>
        <w:tc>
          <w:tcPr>
            <w:tcW w:w="2131" w:type="dxa"/>
          </w:tcPr>
          <w:p w14:paraId="1C1045F1" w14:textId="78AC9B66" w:rsidR="00761CDA" w:rsidRDefault="00761CDA" w:rsidP="00761CDA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Subnet 6</w:t>
            </w:r>
          </w:p>
        </w:tc>
        <w:tc>
          <w:tcPr>
            <w:tcW w:w="2131" w:type="dxa"/>
          </w:tcPr>
          <w:p w14:paraId="3757E865" w14:textId="478EF1EA" w:rsidR="00761CDA" w:rsidRDefault="00761CDA" w:rsidP="00761CDA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190.90.192.13</w:t>
            </w:r>
          </w:p>
        </w:tc>
      </w:tr>
      <w:tr w:rsidR="00761CDA" w14:paraId="5A94980F" w14:textId="77777777" w:rsidTr="00761CDA">
        <w:tc>
          <w:tcPr>
            <w:tcW w:w="2130" w:type="dxa"/>
          </w:tcPr>
          <w:p w14:paraId="0F4E5814" w14:textId="68C48E33" w:rsidR="00761CDA" w:rsidRDefault="00761CDA" w:rsidP="00761CDA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14</w:t>
            </w:r>
          </w:p>
        </w:tc>
        <w:tc>
          <w:tcPr>
            <w:tcW w:w="2130" w:type="dxa"/>
          </w:tcPr>
          <w:p w14:paraId="4B95BEF9" w14:textId="12D482DF" w:rsidR="00761CDA" w:rsidRDefault="00761CDA" w:rsidP="00761CDA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PC14</w:t>
            </w:r>
          </w:p>
        </w:tc>
        <w:tc>
          <w:tcPr>
            <w:tcW w:w="2131" w:type="dxa"/>
          </w:tcPr>
          <w:p w14:paraId="4ACC29C7" w14:textId="1B66FF10" w:rsidR="00761CDA" w:rsidRDefault="00761CDA" w:rsidP="00761CDA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Subnet 6</w:t>
            </w:r>
          </w:p>
        </w:tc>
        <w:tc>
          <w:tcPr>
            <w:tcW w:w="2131" w:type="dxa"/>
          </w:tcPr>
          <w:p w14:paraId="156B9089" w14:textId="7DAD53FD" w:rsidR="00761CDA" w:rsidRDefault="00761CDA" w:rsidP="00761CDA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190.90.192.14</w:t>
            </w:r>
          </w:p>
        </w:tc>
      </w:tr>
      <w:tr w:rsidR="00761CDA" w14:paraId="4F43D354" w14:textId="77777777" w:rsidTr="00761CDA">
        <w:tc>
          <w:tcPr>
            <w:tcW w:w="2130" w:type="dxa"/>
          </w:tcPr>
          <w:p w14:paraId="119A4B72" w14:textId="3CDB91B1" w:rsidR="00761CDA" w:rsidRDefault="00761CDA" w:rsidP="00761CDA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15</w:t>
            </w:r>
          </w:p>
        </w:tc>
        <w:tc>
          <w:tcPr>
            <w:tcW w:w="2130" w:type="dxa"/>
          </w:tcPr>
          <w:p w14:paraId="674D1FA4" w14:textId="6AB7D874" w:rsidR="00761CDA" w:rsidRDefault="00761CDA" w:rsidP="00761CDA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PC15</w:t>
            </w:r>
          </w:p>
        </w:tc>
        <w:tc>
          <w:tcPr>
            <w:tcW w:w="2131" w:type="dxa"/>
          </w:tcPr>
          <w:p w14:paraId="14C3BE82" w14:textId="095E89FD" w:rsidR="00761CDA" w:rsidRDefault="00761CDA" w:rsidP="00761CDA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Subnet 6</w:t>
            </w:r>
          </w:p>
        </w:tc>
        <w:tc>
          <w:tcPr>
            <w:tcW w:w="2131" w:type="dxa"/>
          </w:tcPr>
          <w:p w14:paraId="3470323B" w14:textId="24B3D942" w:rsidR="00761CDA" w:rsidRDefault="00761CDA" w:rsidP="00761CDA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190.90.192.15</w:t>
            </w:r>
          </w:p>
        </w:tc>
      </w:tr>
      <w:tr w:rsidR="00761CDA" w14:paraId="57BAF27D" w14:textId="77777777" w:rsidTr="00761CDA">
        <w:tc>
          <w:tcPr>
            <w:tcW w:w="2130" w:type="dxa"/>
          </w:tcPr>
          <w:p w14:paraId="780F2BCF" w14:textId="3EE40D67" w:rsidR="00761CDA" w:rsidRDefault="00761CDA" w:rsidP="00761CDA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16</w:t>
            </w:r>
          </w:p>
        </w:tc>
        <w:tc>
          <w:tcPr>
            <w:tcW w:w="2130" w:type="dxa"/>
          </w:tcPr>
          <w:p w14:paraId="79108C6C" w14:textId="3BAF1062" w:rsidR="00761CDA" w:rsidRDefault="00761CDA" w:rsidP="00761CDA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PC16</w:t>
            </w:r>
          </w:p>
        </w:tc>
        <w:tc>
          <w:tcPr>
            <w:tcW w:w="2131" w:type="dxa"/>
          </w:tcPr>
          <w:p w14:paraId="0AE7FE8D" w14:textId="26C10019" w:rsidR="00761CDA" w:rsidRDefault="00761CDA" w:rsidP="00761CDA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Subnet 6</w:t>
            </w:r>
          </w:p>
        </w:tc>
        <w:tc>
          <w:tcPr>
            <w:tcW w:w="2131" w:type="dxa"/>
          </w:tcPr>
          <w:p w14:paraId="011D2FAF" w14:textId="4614529F" w:rsidR="00761CDA" w:rsidRDefault="00761CDA" w:rsidP="00761CDA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190.90.192.16</w:t>
            </w:r>
          </w:p>
        </w:tc>
      </w:tr>
      <w:tr w:rsidR="00761CDA" w14:paraId="07A92E13" w14:textId="77777777" w:rsidTr="00761CDA">
        <w:tc>
          <w:tcPr>
            <w:tcW w:w="2130" w:type="dxa"/>
          </w:tcPr>
          <w:p w14:paraId="39F57BCE" w14:textId="7275C05A" w:rsidR="00761CDA" w:rsidRDefault="00761CDA" w:rsidP="00761CDA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17</w:t>
            </w:r>
          </w:p>
        </w:tc>
        <w:tc>
          <w:tcPr>
            <w:tcW w:w="2130" w:type="dxa"/>
          </w:tcPr>
          <w:p w14:paraId="199B5D56" w14:textId="2E2F3D5F" w:rsidR="00761CDA" w:rsidRDefault="00761CDA" w:rsidP="00761CDA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PC17</w:t>
            </w:r>
          </w:p>
        </w:tc>
        <w:tc>
          <w:tcPr>
            <w:tcW w:w="2131" w:type="dxa"/>
          </w:tcPr>
          <w:p w14:paraId="78587B5D" w14:textId="3F12FF5C" w:rsidR="00761CDA" w:rsidRDefault="00761CDA" w:rsidP="00761CDA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Subnet 6</w:t>
            </w:r>
          </w:p>
        </w:tc>
        <w:tc>
          <w:tcPr>
            <w:tcW w:w="2131" w:type="dxa"/>
          </w:tcPr>
          <w:p w14:paraId="758197CB" w14:textId="65523A07" w:rsidR="00761CDA" w:rsidRDefault="00761CDA" w:rsidP="00761CDA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190.90.192.17</w:t>
            </w:r>
          </w:p>
        </w:tc>
      </w:tr>
      <w:tr w:rsidR="00761CDA" w14:paraId="5583F170" w14:textId="77777777" w:rsidTr="00761CDA">
        <w:tc>
          <w:tcPr>
            <w:tcW w:w="2130" w:type="dxa"/>
          </w:tcPr>
          <w:p w14:paraId="005954F7" w14:textId="174A89F7" w:rsidR="00761CDA" w:rsidRDefault="00761CDA" w:rsidP="00761CDA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18</w:t>
            </w:r>
          </w:p>
        </w:tc>
        <w:tc>
          <w:tcPr>
            <w:tcW w:w="2130" w:type="dxa"/>
          </w:tcPr>
          <w:p w14:paraId="7E1D34D5" w14:textId="50E3303F" w:rsidR="00761CDA" w:rsidRDefault="00761CDA" w:rsidP="00761CDA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PC18</w:t>
            </w:r>
          </w:p>
        </w:tc>
        <w:tc>
          <w:tcPr>
            <w:tcW w:w="2131" w:type="dxa"/>
          </w:tcPr>
          <w:p w14:paraId="4180DCEC" w14:textId="74C6B26E" w:rsidR="00761CDA" w:rsidRDefault="00761CDA" w:rsidP="00761CDA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Subnet 6</w:t>
            </w:r>
          </w:p>
        </w:tc>
        <w:tc>
          <w:tcPr>
            <w:tcW w:w="2131" w:type="dxa"/>
          </w:tcPr>
          <w:p w14:paraId="07A8103F" w14:textId="36BED062" w:rsidR="00761CDA" w:rsidRDefault="00761CDA" w:rsidP="00761CDA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190.90.192.18</w:t>
            </w:r>
          </w:p>
        </w:tc>
      </w:tr>
      <w:tr w:rsidR="00761CDA" w14:paraId="1C9B49C1" w14:textId="77777777" w:rsidTr="00761CDA">
        <w:tc>
          <w:tcPr>
            <w:tcW w:w="2130" w:type="dxa"/>
          </w:tcPr>
          <w:p w14:paraId="41D24A80" w14:textId="423CBBD5" w:rsidR="00761CDA" w:rsidRDefault="00761CDA" w:rsidP="00761CDA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19</w:t>
            </w:r>
          </w:p>
        </w:tc>
        <w:tc>
          <w:tcPr>
            <w:tcW w:w="2130" w:type="dxa"/>
          </w:tcPr>
          <w:p w14:paraId="3B80F128" w14:textId="16E71B98" w:rsidR="00761CDA" w:rsidRDefault="00761CDA" w:rsidP="00761CDA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PC19</w:t>
            </w:r>
          </w:p>
        </w:tc>
        <w:tc>
          <w:tcPr>
            <w:tcW w:w="2131" w:type="dxa"/>
          </w:tcPr>
          <w:p w14:paraId="5CB07182" w14:textId="4C1E1184" w:rsidR="00761CDA" w:rsidRDefault="00761CDA" w:rsidP="00761CDA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Subnet 6</w:t>
            </w:r>
          </w:p>
        </w:tc>
        <w:tc>
          <w:tcPr>
            <w:tcW w:w="2131" w:type="dxa"/>
          </w:tcPr>
          <w:p w14:paraId="77FF6A3B" w14:textId="3B1A4EB7" w:rsidR="00761CDA" w:rsidRDefault="00761CDA" w:rsidP="00761CDA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190.90.192.19</w:t>
            </w:r>
          </w:p>
        </w:tc>
      </w:tr>
      <w:tr w:rsidR="00761CDA" w14:paraId="50BD141C" w14:textId="77777777" w:rsidTr="00761CDA">
        <w:tc>
          <w:tcPr>
            <w:tcW w:w="2130" w:type="dxa"/>
          </w:tcPr>
          <w:p w14:paraId="0C692F62" w14:textId="79F2B9A9" w:rsidR="00761CDA" w:rsidRDefault="00761CDA" w:rsidP="00761CDA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20</w:t>
            </w:r>
          </w:p>
        </w:tc>
        <w:tc>
          <w:tcPr>
            <w:tcW w:w="2130" w:type="dxa"/>
          </w:tcPr>
          <w:p w14:paraId="3A4B73E8" w14:textId="418602D2" w:rsidR="00761CDA" w:rsidRDefault="00761CDA" w:rsidP="00761CDA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PC20</w:t>
            </w:r>
          </w:p>
        </w:tc>
        <w:tc>
          <w:tcPr>
            <w:tcW w:w="2131" w:type="dxa"/>
          </w:tcPr>
          <w:p w14:paraId="7BAA52AF" w14:textId="79FAFA97" w:rsidR="00761CDA" w:rsidRDefault="00761CDA" w:rsidP="00761CDA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Subnet 6</w:t>
            </w:r>
          </w:p>
        </w:tc>
        <w:tc>
          <w:tcPr>
            <w:tcW w:w="2131" w:type="dxa"/>
          </w:tcPr>
          <w:p w14:paraId="503307BF" w14:textId="1A9BA0B0" w:rsidR="00761CDA" w:rsidRDefault="00761CDA" w:rsidP="00761CDA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190.90.192.20</w:t>
            </w:r>
          </w:p>
        </w:tc>
      </w:tr>
      <w:tr w:rsidR="00761CDA" w14:paraId="7B46AB13" w14:textId="77777777" w:rsidTr="00761CDA">
        <w:tc>
          <w:tcPr>
            <w:tcW w:w="2130" w:type="dxa"/>
          </w:tcPr>
          <w:p w14:paraId="00B95B54" w14:textId="25FBFE7D" w:rsidR="00761CDA" w:rsidRDefault="00761CDA" w:rsidP="00761CDA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21</w:t>
            </w:r>
          </w:p>
        </w:tc>
        <w:tc>
          <w:tcPr>
            <w:tcW w:w="2130" w:type="dxa"/>
          </w:tcPr>
          <w:p w14:paraId="61F1613B" w14:textId="779EA90C" w:rsidR="00761CDA" w:rsidRDefault="00761CDA" w:rsidP="00761CDA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PC21</w:t>
            </w:r>
          </w:p>
        </w:tc>
        <w:tc>
          <w:tcPr>
            <w:tcW w:w="2131" w:type="dxa"/>
          </w:tcPr>
          <w:p w14:paraId="042C0BB9" w14:textId="413B499C" w:rsidR="00761CDA" w:rsidRDefault="00761CDA" w:rsidP="00761CDA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Subnet 6</w:t>
            </w:r>
          </w:p>
        </w:tc>
        <w:tc>
          <w:tcPr>
            <w:tcW w:w="2131" w:type="dxa"/>
          </w:tcPr>
          <w:p w14:paraId="28CA7DBE" w14:textId="3769C123" w:rsidR="00761CDA" w:rsidRDefault="00761CDA" w:rsidP="00761CDA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190.90.192.21</w:t>
            </w:r>
          </w:p>
        </w:tc>
      </w:tr>
      <w:tr w:rsidR="00761CDA" w14:paraId="6A2241F6" w14:textId="77777777" w:rsidTr="00761CDA">
        <w:tc>
          <w:tcPr>
            <w:tcW w:w="2130" w:type="dxa"/>
          </w:tcPr>
          <w:p w14:paraId="611DFBED" w14:textId="1101FD56" w:rsidR="00761CDA" w:rsidRDefault="00761CDA" w:rsidP="00761CDA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22</w:t>
            </w:r>
          </w:p>
        </w:tc>
        <w:tc>
          <w:tcPr>
            <w:tcW w:w="2130" w:type="dxa"/>
          </w:tcPr>
          <w:p w14:paraId="56568F09" w14:textId="2237FA51" w:rsidR="00761CDA" w:rsidRDefault="00761CDA" w:rsidP="00761CDA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PC22</w:t>
            </w:r>
          </w:p>
        </w:tc>
        <w:tc>
          <w:tcPr>
            <w:tcW w:w="2131" w:type="dxa"/>
          </w:tcPr>
          <w:p w14:paraId="51BA213D" w14:textId="48F76D17" w:rsidR="00761CDA" w:rsidRDefault="00761CDA" w:rsidP="00761CDA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Subnet 6</w:t>
            </w:r>
          </w:p>
        </w:tc>
        <w:tc>
          <w:tcPr>
            <w:tcW w:w="2131" w:type="dxa"/>
          </w:tcPr>
          <w:p w14:paraId="6C99FA3F" w14:textId="4C472ABC" w:rsidR="00761CDA" w:rsidRDefault="00761CDA" w:rsidP="00761CDA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190.90.192.22</w:t>
            </w:r>
          </w:p>
        </w:tc>
      </w:tr>
      <w:tr w:rsidR="00761CDA" w14:paraId="7AFD1529" w14:textId="77777777" w:rsidTr="00761CDA">
        <w:tc>
          <w:tcPr>
            <w:tcW w:w="2130" w:type="dxa"/>
          </w:tcPr>
          <w:p w14:paraId="3F497CF8" w14:textId="52176DBB" w:rsidR="00761CDA" w:rsidRDefault="00761CDA" w:rsidP="00761CDA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23</w:t>
            </w:r>
          </w:p>
        </w:tc>
        <w:tc>
          <w:tcPr>
            <w:tcW w:w="2130" w:type="dxa"/>
          </w:tcPr>
          <w:p w14:paraId="014C0094" w14:textId="4633DCCC" w:rsidR="00761CDA" w:rsidRDefault="00761CDA" w:rsidP="00761CDA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PC23</w:t>
            </w:r>
          </w:p>
        </w:tc>
        <w:tc>
          <w:tcPr>
            <w:tcW w:w="2131" w:type="dxa"/>
          </w:tcPr>
          <w:p w14:paraId="5BBED002" w14:textId="3F3334DD" w:rsidR="00761CDA" w:rsidRDefault="00761CDA" w:rsidP="00761CDA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Subnet 6</w:t>
            </w:r>
          </w:p>
        </w:tc>
        <w:tc>
          <w:tcPr>
            <w:tcW w:w="2131" w:type="dxa"/>
          </w:tcPr>
          <w:p w14:paraId="423EB6F1" w14:textId="51F89D54" w:rsidR="00761CDA" w:rsidRDefault="00761CDA" w:rsidP="00761CDA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190.90.192.23</w:t>
            </w:r>
          </w:p>
        </w:tc>
      </w:tr>
      <w:tr w:rsidR="00761CDA" w14:paraId="2D6FBA11" w14:textId="77777777" w:rsidTr="00761CDA">
        <w:tc>
          <w:tcPr>
            <w:tcW w:w="2130" w:type="dxa"/>
          </w:tcPr>
          <w:p w14:paraId="5A21CF63" w14:textId="750F44F8" w:rsidR="00761CDA" w:rsidRDefault="00761CDA" w:rsidP="00761CDA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24</w:t>
            </w:r>
          </w:p>
        </w:tc>
        <w:tc>
          <w:tcPr>
            <w:tcW w:w="2130" w:type="dxa"/>
          </w:tcPr>
          <w:p w14:paraId="5E1DEECA" w14:textId="1241082F" w:rsidR="00761CDA" w:rsidRDefault="00761CDA" w:rsidP="00761CDA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PC24</w:t>
            </w:r>
          </w:p>
        </w:tc>
        <w:tc>
          <w:tcPr>
            <w:tcW w:w="2131" w:type="dxa"/>
          </w:tcPr>
          <w:p w14:paraId="3D5EB5D1" w14:textId="7987B2E1" w:rsidR="00761CDA" w:rsidRDefault="00761CDA" w:rsidP="00761CDA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Subnet 6</w:t>
            </w:r>
          </w:p>
        </w:tc>
        <w:tc>
          <w:tcPr>
            <w:tcW w:w="2131" w:type="dxa"/>
          </w:tcPr>
          <w:p w14:paraId="7571E51F" w14:textId="631EC1CB" w:rsidR="00761CDA" w:rsidRDefault="00761CDA" w:rsidP="00761CDA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190.90.192.24</w:t>
            </w:r>
          </w:p>
        </w:tc>
      </w:tr>
    </w:tbl>
    <w:p w14:paraId="7AEB8E2F" w14:textId="477F043B" w:rsidR="00375644" w:rsidRDefault="00375644" w:rsidP="00C12872">
      <w:pPr>
        <w:jc w:val="both"/>
        <w:rPr>
          <w:rFonts w:ascii="Times New Roman" w:hAnsi="Times New Roman" w:cs="Times New Roman"/>
          <w:szCs w:val="26"/>
        </w:rPr>
      </w:pPr>
    </w:p>
    <w:sectPr w:rsidR="0037564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B06B65" w14:textId="77777777" w:rsidR="00EA74FA" w:rsidRDefault="00EA74FA">
      <w:pPr>
        <w:spacing w:line="240" w:lineRule="auto"/>
      </w:pPr>
      <w:r>
        <w:separator/>
      </w:r>
    </w:p>
  </w:endnote>
  <w:endnote w:type="continuationSeparator" w:id="0">
    <w:p w14:paraId="62591504" w14:textId="77777777" w:rsidR="00EA74FA" w:rsidRDefault="00EA74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32B97C" w14:textId="77777777" w:rsidR="00EA74FA" w:rsidRDefault="00EA74FA">
      <w:r>
        <w:separator/>
      </w:r>
    </w:p>
  </w:footnote>
  <w:footnote w:type="continuationSeparator" w:id="0">
    <w:p w14:paraId="4A1E3F19" w14:textId="77777777" w:rsidR="00EA74FA" w:rsidRDefault="00EA74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B52A627"/>
    <w:multiLevelType w:val="singleLevel"/>
    <w:tmpl w:val="9B52A627"/>
    <w:lvl w:ilvl="0">
      <w:start w:val="1"/>
      <w:numFmt w:val="bullet"/>
      <w:lvlText w:val="+"/>
      <w:lvlJc w:val="left"/>
      <w:pPr>
        <w:tabs>
          <w:tab w:val="left" w:pos="420"/>
        </w:tabs>
        <w:ind w:left="420" w:hanging="420"/>
      </w:pPr>
      <w:rPr>
        <w:rFonts w:ascii="Arial" w:hAnsi="Arial" w:cs="Arial" w:hint="default"/>
      </w:rPr>
    </w:lvl>
  </w:abstractNum>
  <w:abstractNum w:abstractNumId="1" w15:restartNumberingAfterBreak="0">
    <w:nsid w:val="B8D2EADE"/>
    <w:multiLevelType w:val="multilevel"/>
    <w:tmpl w:val="B8D2EA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3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4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5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6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11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2" w15:restartNumberingAfterBreak="0">
    <w:nsid w:val="30BCC549"/>
    <w:multiLevelType w:val="singleLevel"/>
    <w:tmpl w:val="30BCC549"/>
    <w:lvl w:ilvl="0">
      <w:start w:val="1"/>
      <w:numFmt w:val="bullet"/>
      <w:lvlText w:val="-"/>
      <w:lvlJc w:val="left"/>
      <w:pPr>
        <w:tabs>
          <w:tab w:val="left" w:pos="420"/>
        </w:tabs>
        <w:ind w:left="420" w:hanging="420"/>
      </w:pPr>
      <w:rPr>
        <w:rFonts w:ascii="Arial" w:hAnsi="Arial" w:cs="Arial" w:hint="default"/>
      </w:rPr>
    </w:lvl>
  </w:abstractNum>
  <w:num w:numId="1" w16cid:durableId="63380630">
    <w:abstractNumId w:val="11"/>
  </w:num>
  <w:num w:numId="2" w16cid:durableId="774179360">
    <w:abstractNumId w:val="9"/>
  </w:num>
  <w:num w:numId="3" w16cid:durableId="1240283820">
    <w:abstractNumId w:val="8"/>
  </w:num>
  <w:num w:numId="4" w16cid:durableId="1702391938">
    <w:abstractNumId w:val="7"/>
  </w:num>
  <w:num w:numId="5" w16cid:durableId="272975780">
    <w:abstractNumId w:val="6"/>
  </w:num>
  <w:num w:numId="6" w16cid:durableId="853304348">
    <w:abstractNumId w:val="10"/>
  </w:num>
  <w:num w:numId="7" w16cid:durableId="1800955628">
    <w:abstractNumId w:val="5"/>
  </w:num>
  <w:num w:numId="8" w16cid:durableId="741028383">
    <w:abstractNumId w:val="4"/>
  </w:num>
  <w:num w:numId="9" w16cid:durableId="506293224">
    <w:abstractNumId w:val="3"/>
  </w:num>
  <w:num w:numId="10" w16cid:durableId="531890443">
    <w:abstractNumId w:val="2"/>
  </w:num>
  <w:num w:numId="11" w16cid:durableId="36709168">
    <w:abstractNumId w:val="1"/>
  </w:num>
  <w:num w:numId="12" w16cid:durableId="1381590792">
    <w:abstractNumId w:val="12"/>
  </w:num>
  <w:num w:numId="13" w16cid:durableId="1442726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6EC56ED"/>
    <w:rsid w:val="00050A31"/>
    <w:rsid w:val="000716D2"/>
    <w:rsid w:val="00071AAB"/>
    <w:rsid w:val="000B76C4"/>
    <w:rsid w:val="000C5610"/>
    <w:rsid w:val="000C6492"/>
    <w:rsid w:val="000E6552"/>
    <w:rsid w:val="000F3A4F"/>
    <w:rsid w:val="000F59AC"/>
    <w:rsid w:val="00131BEC"/>
    <w:rsid w:val="001364FE"/>
    <w:rsid w:val="001368DD"/>
    <w:rsid w:val="00140CFE"/>
    <w:rsid w:val="00147DB3"/>
    <w:rsid w:val="001518A5"/>
    <w:rsid w:val="00170095"/>
    <w:rsid w:val="00170E4F"/>
    <w:rsid w:val="00171C31"/>
    <w:rsid w:val="001743F4"/>
    <w:rsid w:val="00187C33"/>
    <w:rsid w:val="001936B7"/>
    <w:rsid w:val="00196AB1"/>
    <w:rsid w:val="001F224F"/>
    <w:rsid w:val="00201333"/>
    <w:rsid w:val="00210FA7"/>
    <w:rsid w:val="00216417"/>
    <w:rsid w:val="0026631D"/>
    <w:rsid w:val="002C2F53"/>
    <w:rsid w:val="002F1A33"/>
    <w:rsid w:val="0033518C"/>
    <w:rsid w:val="003437C2"/>
    <w:rsid w:val="00375644"/>
    <w:rsid w:val="00377186"/>
    <w:rsid w:val="003A1C03"/>
    <w:rsid w:val="00414627"/>
    <w:rsid w:val="00425D63"/>
    <w:rsid w:val="004643D8"/>
    <w:rsid w:val="00491BD9"/>
    <w:rsid w:val="00497C24"/>
    <w:rsid w:val="004C7BA5"/>
    <w:rsid w:val="004E6CAD"/>
    <w:rsid w:val="004E6F9C"/>
    <w:rsid w:val="004E7628"/>
    <w:rsid w:val="004E7CBE"/>
    <w:rsid w:val="004F48F2"/>
    <w:rsid w:val="005149B1"/>
    <w:rsid w:val="005647F2"/>
    <w:rsid w:val="005662D1"/>
    <w:rsid w:val="00573A09"/>
    <w:rsid w:val="005A4526"/>
    <w:rsid w:val="005C1B16"/>
    <w:rsid w:val="005C4A11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61CDA"/>
    <w:rsid w:val="007C2C59"/>
    <w:rsid w:val="00801F23"/>
    <w:rsid w:val="00837632"/>
    <w:rsid w:val="00845FD8"/>
    <w:rsid w:val="0085640F"/>
    <w:rsid w:val="008567AA"/>
    <w:rsid w:val="00892712"/>
    <w:rsid w:val="008A680A"/>
    <w:rsid w:val="008B0BB0"/>
    <w:rsid w:val="008B1612"/>
    <w:rsid w:val="008E6C4B"/>
    <w:rsid w:val="008F18C0"/>
    <w:rsid w:val="008F213A"/>
    <w:rsid w:val="00907648"/>
    <w:rsid w:val="00912107"/>
    <w:rsid w:val="0091771F"/>
    <w:rsid w:val="00930FDE"/>
    <w:rsid w:val="00984C93"/>
    <w:rsid w:val="00987CE1"/>
    <w:rsid w:val="0099405C"/>
    <w:rsid w:val="009A2B24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97FE1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2872"/>
    <w:rsid w:val="00C1593D"/>
    <w:rsid w:val="00C56C7E"/>
    <w:rsid w:val="00C776A4"/>
    <w:rsid w:val="00C97DB7"/>
    <w:rsid w:val="00CA2C6C"/>
    <w:rsid w:val="00CC0600"/>
    <w:rsid w:val="00CC78AC"/>
    <w:rsid w:val="00CF7953"/>
    <w:rsid w:val="00D07232"/>
    <w:rsid w:val="00D10245"/>
    <w:rsid w:val="00D21BDD"/>
    <w:rsid w:val="00D62D1B"/>
    <w:rsid w:val="00D65F07"/>
    <w:rsid w:val="00D92BB7"/>
    <w:rsid w:val="00DC76D2"/>
    <w:rsid w:val="00DD30ED"/>
    <w:rsid w:val="00E64C21"/>
    <w:rsid w:val="00EA74FA"/>
    <w:rsid w:val="00EC24C6"/>
    <w:rsid w:val="00ED7717"/>
    <w:rsid w:val="00EF2933"/>
    <w:rsid w:val="00F05146"/>
    <w:rsid w:val="00F06A9F"/>
    <w:rsid w:val="00F1115D"/>
    <w:rsid w:val="00F3513C"/>
    <w:rsid w:val="00F465C5"/>
    <w:rsid w:val="00F5180D"/>
    <w:rsid w:val="00F51B21"/>
    <w:rsid w:val="00F51D87"/>
    <w:rsid w:val="00F8455C"/>
    <w:rsid w:val="177C41AA"/>
    <w:rsid w:val="26EC56ED"/>
    <w:rsid w:val="29E668EC"/>
    <w:rsid w:val="47262D4B"/>
    <w:rsid w:val="677B2BB0"/>
    <w:rsid w:val="6D59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7EEB78"/>
  <w15:docId w15:val="{E293DDA5-711E-4876-A21E-42B0F503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1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annotation text" w:qFormat="0"/>
    <w:lsdException w:name="caption" w:semiHidden="1" w:unhideWhenUsed="1"/>
    <w:lsdException w:name="Default Paragraph Font" w:semiHidden="1"/>
    <w:lsdException w:name="Body Text First Indent 2" w:qFormat="0"/>
    <w:lsdException w:name="Body Text Indent 3" w:qFormat="0"/>
    <w:lsdException w:name="HTML Top of Form" w:semiHidden="1" w:uiPriority="99" w:unhideWhenUsed="1" w:qFormat="0"/>
    <w:lsdException w:name="HTML Bottom of Form" w:semiHidden="1" w:uiPriority="99" w:unhideWhenUsed="1" w:qFormat="0"/>
    <w:lsdException w:name="Normal Table" w:semiHidden="1" w:unhideWhenUsed="1"/>
    <w:lsdException w:name="No List" w:semiHidden="1" w:uiPriority="99" w:unhideWhenUsed="1" w:qFormat="0"/>
    <w:lsdException w:name="Outline List 1" w:semiHidden="1" w:uiPriority="99" w:unhideWhenUsed="1" w:qFormat="0"/>
    <w:lsdException w:name="Outline List 2" w:semiHidden="1" w:uiPriority="99" w:unhideWhenUsed="1" w:qFormat="0"/>
    <w:lsdException w:name="Outline List 3" w:semiHidden="1" w:uiPriority="99" w:unhideWhenUsed="1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0"/>
    <w:lsdException w:name="Table Theme" w:semiHidden="1" w:unhideWhenUsed="1"/>
    <w:lsdException w:name="Placeholder Text" w:semiHidden="1" w:uiPriority="99" w:unhideWhenUsed="1" w:qFormat="0"/>
    <w:lsdException w:name="No Spacing" w:semiHidden="1" w:uiPriority="99" w:unhideWhenUsed="1" w:qFormat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 w:qFormat="0"/>
    <w:lsdException w:name="List Paragraph" w:semiHidden="1" w:uiPriority="99" w:unhideWhenUsed="1" w:qFormat="0"/>
    <w:lsdException w:name="Quote" w:semiHidden="1" w:uiPriority="99" w:unhideWhenUsed="1" w:qFormat="0"/>
    <w:lsdException w:name="Intense Quote" w:semiHidden="1" w:uiPriority="99" w:unhideWhenUsed="1" w:qFormat="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iPriority="99" w:unhideWhenUsed="1" w:qFormat="0"/>
    <w:lsdException w:name="Smart Hyperlink" w:semiHidden="1" w:uiPriority="99" w:unhideWhenUsed="1" w:qFormat="0"/>
    <w:lsdException w:name="Hashtag" w:semiHidden="1" w:uiPriority="99" w:unhideWhenUsed="1" w:qFormat="0"/>
    <w:lsdException w:name="Unresolved Mention" w:semiHidden="1" w:uiPriority="99" w:unhideWhenUsed="1" w:qFormat="0"/>
    <w:lsdException w:name="Smart Link" w:semiHidden="1" w:uiPriority="99" w:unhideWhenUsed="1" w:qFormat="0"/>
  </w:latentStyles>
  <w:style w:type="paragraph" w:default="1" w:styleId="Normal">
    <w:name w:val="Normal"/>
    <w:qFormat/>
    <w:pPr>
      <w:spacing w:line="360" w:lineRule="auto"/>
    </w:pPr>
    <w:rPr>
      <w:rFonts w:asciiTheme="minorHAnsi" w:eastAsiaTheme="minorEastAsia" w:hAnsiTheme="minorHAnsi" w:cstheme="minorBidi"/>
      <w:sz w:val="26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Heading9">
    <w:name w:val="heading 9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sz w:val="16"/>
      <w:szCs w:val="16"/>
    </w:rPr>
  </w:style>
  <w:style w:type="paragraph" w:styleId="BlockText">
    <w:name w:val="Block Text"/>
    <w:basedOn w:val="Normal"/>
    <w:qFormat/>
    <w:pPr>
      <w:spacing w:after="120"/>
      <w:ind w:leftChars="700" w:left="1440" w:rightChars="700" w:right="1440"/>
    </w:pPr>
  </w:style>
  <w:style w:type="paragraph" w:styleId="BodyText">
    <w:name w:val="Body Text"/>
    <w:basedOn w:val="Normal"/>
    <w:qFormat/>
    <w:pPr>
      <w:spacing w:after="120"/>
    </w:pPr>
  </w:style>
  <w:style w:type="paragraph" w:styleId="BodyText2">
    <w:name w:val="Body Text 2"/>
    <w:basedOn w:val="Normal"/>
    <w:qFormat/>
    <w:pPr>
      <w:spacing w:after="120" w:line="480" w:lineRule="auto"/>
    </w:pPr>
  </w:style>
  <w:style w:type="paragraph" w:styleId="BodyText3">
    <w:name w:val="Body Text 3"/>
    <w:basedOn w:val="Normal"/>
    <w:qFormat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qFormat/>
    <w:pPr>
      <w:ind w:firstLineChars="100" w:firstLine="420"/>
    </w:pPr>
  </w:style>
  <w:style w:type="paragraph" w:styleId="BodyTextIndent">
    <w:name w:val="Body Text Indent"/>
    <w:basedOn w:val="Normal"/>
    <w:qFormat/>
    <w:pPr>
      <w:spacing w:after="120"/>
      <w:ind w:leftChars="200" w:left="420"/>
    </w:pPr>
  </w:style>
  <w:style w:type="paragraph" w:styleId="BodyTextFirstIndent2">
    <w:name w:val="Body Text First Indent 2"/>
    <w:basedOn w:val="BodyTextIndent"/>
    <w:pPr>
      <w:ind w:firstLineChars="200" w:firstLine="420"/>
    </w:pPr>
  </w:style>
  <w:style w:type="paragraph" w:styleId="BodyTextIndent2">
    <w:name w:val="Body Text Indent 2"/>
    <w:basedOn w:val="Normal"/>
    <w:qFormat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pPr>
      <w:spacing w:after="120"/>
      <w:ind w:leftChars="200" w:left="420"/>
    </w:pPr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Pr>
      <w:rFonts w:ascii="Arial" w:eastAsia="SimHei" w:hAnsi="Arial" w:cs="Arial"/>
      <w:sz w:val="20"/>
    </w:rPr>
  </w:style>
  <w:style w:type="paragraph" w:styleId="Closing">
    <w:name w:val="Closing"/>
    <w:basedOn w:val="Normal"/>
    <w:qFormat/>
    <w:pPr>
      <w:ind w:leftChars="2100" w:left="100"/>
    </w:pPr>
  </w:style>
  <w:style w:type="character" w:styleId="CommentReference">
    <w:name w:val="annotation reference"/>
    <w:basedOn w:val="DefaultParagraphFont"/>
    <w:qFormat/>
    <w:rPr>
      <w:sz w:val="21"/>
      <w:szCs w:val="21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qFormat/>
    <w:rPr>
      <w:b/>
      <w:bCs/>
    </w:rPr>
  </w:style>
  <w:style w:type="paragraph" w:styleId="Date">
    <w:name w:val="Date"/>
    <w:basedOn w:val="Normal"/>
    <w:next w:val="Normal"/>
    <w:qFormat/>
    <w:pPr>
      <w:ind w:leftChars="2500" w:left="100"/>
    </w:pPr>
  </w:style>
  <w:style w:type="paragraph" w:styleId="DocumentMap">
    <w:name w:val="Document Map"/>
    <w:basedOn w:val="Normal"/>
    <w:qFormat/>
    <w:pPr>
      <w:shd w:val="clear" w:color="auto" w:fill="000080"/>
    </w:pPr>
  </w:style>
  <w:style w:type="paragraph" w:styleId="E-mailSignature">
    <w:name w:val="E-mail Signature"/>
    <w:basedOn w:val="Normal"/>
    <w:qFormat/>
  </w:style>
  <w:style w:type="character" w:styleId="Emphasis">
    <w:name w:val="Emphasis"/>
    <w:basedOn w:val="DefaultParagraphFont"/>
    <w:qFormat/>
    <w:rPr>
      <w:i/>
      <w:iCs/>
    </w:rPr>
  </w:style>
  <w:style w:type="character" w:styleId="EndnoteReference">
    <w:name w:val="endnote reference"/>
    <w:basedOn w:val="DefaultParagraphFont"/>
    <w:qFormat/>
    <w:rPr>
      <w:vertAlign w:val="superscript"/>
    </w:rPr>
  </w:style>
  <w:style w:type="paragraph" w:styleId="EndnoteText">
    <w:name w:val="endnote text"/>
    <w:basedOn w:val="Normal"/>
    <w:qFormat/>
    <w:pPr>
      <w:snapToGrid w:val="0"/>
    </w:pPr>
  </w:style>
  <w:style w:type="paragraph" w:styleId="EnvelopeAddress">
    <w:name w:val="envelope address"/>
    <w:basedOn w:val="Normal"/>
    <w:qFormat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qFormat/>
    <w:pPr>
      <w:snapToGrid w:val="0"/>
    </w:pPr>
    <w:rPr>
      <w:rFonts w:ascii="Arial" w:hAnsi="Arial" w:cs="Arial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noteReference">
    <w:name w:val="footnote reference"/>
    <w:basedOn w:val="DefaultParagraphFont"/>
    <w:qFormat/>
    <w:rPr>
      <w:vertAlign w:val="superscript"/>
    </w:rPr>
  </w:style>
  <w:style w:type="paragraph" w:styleId="FootnoteText">
    <w:name w:val="footnote text"/>
    <w:basedOn w:val="Normal"/>
    <w:qFormat/>
    <w:pPr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Acronym">
    <w:name w:val="HTML Acronym"/>
    <w:basedOn w:val="DefaultParagraphFont"/>
    <w:qFormat/>
  </w:style>
  <w:style w:type="paragraph" w:styleId="HTMLAddress">
    <w:name w:val="HTML Address"/>
    <w:basedOn w:val="Normal"/>
    <w:qFormat/>
    <w:rPr>
      <w:i/>
      <w:iCs/>
    </w:rPr>
  </w:style>
  <w:style w:type="character" w:styleId="HTMLCite">
    <w:name w:val="HTML Cite"/>
    <w:basedOn w:val="DefaultParagraphFont"/>
    <w:qFormat/>
    <w:rPr>
      <w:i/>
      <w:iCs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qFormat/>
    <w:rPr>
      <w:i/>
      <w:iCs/>
    </w:rPr>
  </w:style>
  <w:style w:type="character" w:styleId="HTMLKeyboard">
    <w:name w:val="HTML Keyboard"/>
    <w:basedOn w:val="DefaultParagraphFont"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qFormat/>
    <w:rPr>
      <w:rFonts w:ascii="Courier New" w:hAnsi="Courier New" w:cs="Courier New"/>
      <w:sz w:val="20"/>
    </w:rPr>
  </w:style>
  <w:style w:type="character" w:styleId="HTMLSample">
    <w:name w:val="HTML Sample"/>
    <w:basedOn w:val="DefaultParagraphFont"/>
    <w:qFormat/>
    <w:rPr>
      <w:rFonts w:ascii="Courier New" w:hAnsi="Courier New" w:cs="Courier New"/>
    </w:rPr>
  </w:style>
  <w:style w:type="character" w:styleId="HTMLTypewriter">
    <w:name w:val="HTML Typewriter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qFormat/>
    <w:rPr>
      <w:i/>
      <w:iCs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Index1">
    <w:name w:val="index 1"/>
    <w:basedOn w:val="Normal"/>
    <w:next w:val="Normal"/>
    <w:qFormat/>
  </w:style>
  <w:style w:type="paragraph" w:styleId="Index2">
    <w:name w:val="index 2"/>
    <w:basedOn w:val="Normal"/>
    <w:next w:val="Normal"/>
    <w:qFormat/>
    <w:pPr>
      <w:ind w:leftChars="200" w:left="200"/>
    </w:pPr>
  </w:style>
  <w:style w:type="paragraph" w:styleId="Index3">
    <w:name w:val="index 3"/>
    <w:basedOn w:val="Normal"/>
    <w:next w:val="Normal"/>
    <w:qFormat/>
    <w:pPr>
      <w:ind w:leftChars="400" w:left="400"/>
    </w:pPr>
  </w:style>
  <w:style w:type="paragraph" w:styleId="Index4">
    <w:name w:val="index 4"/>
    <w:basedOn w:val="Normal"/>
    <w:next w:val="Normal"/>
    <w:qFormat/>
    <w:pPr>
      <w:ind w:leftChars="600" w:left="600"/>
    </w:pPr>
  </w:style>
  <w:style w:type="paragraph" w:styleId="Index5">
    <w:name w:val="index 5"/>
    <w:basedOn w:val="Normal"/>
    <w:next w:val="Normal"/>
    <w:qFormat/>
    <w:pPr>
      <w:ind w:leftChars="800" w:left="800"/>
    </w:pPr>
  </w:style>
  <w:style w:type="paragraph" w:styleId="Index6">
    <w:name w:val="index 6"/>
    <w:basedOn w:val="Normal"/>
    <w:next w:val="Normal"/>
    <w:qFormat/>
    <w:pPr>
      <w:ind w:leftChars="1000" w:left="1000"/>
    </w:pPr>
  </w:style>
  <w:style w:type="paragraph" w:styleId="Index7">
    <w:name w:val="index 7"/>
    <w:basedOn w:val="Normal"/>
    <w:next w:val="Normal"/>
    <w:qFormat/>
    <w:pPr>
      <w:ind w:leftChars="1200" w:left="1200"/>
    </w:pPr>
  </w:style>
  <w:style w:type="paragraph" w:styleId="Index8">
    <w:name w:val="index 8"/>
    <w:basedOn w:val="Normal"/>
    <w:next w:val="Normal"/>
    <w:qFormat/>
    <w:pPr>
      <w:ind w:leftChars="1400" w:left="1400"/>
    </w:pPr>
  </w:style>
  <w:style w:type="paragraph" w:styleId="Index9">
    <w:name w:val="index 9"/>
    <w:basedOn w:val="Normal"/>
    <w:next w:val="Normal"/>
    <w:qFormat/>
    <w:pPr>
      <w:ind w:leftChars="1600" w:left="1600"/>
    </w:pPr>
  </w:style>
  <w:style w:type="paragraph" w:styleId="IndexHeading">
    <w:name w:val="index heading"/>
    <w:basedOn w:val="Normal"/>
    <w:next w:val="Index1"/>
    <w:qFormat/>
    <w:rPr>
      <w:rFonts w:ascii="Arial" w:hAnsi="Arial" w:cs="Arial"/>
      <w:b/>
      <w:bCs/>
    </w:rPr>
  </w:style>
  <w:style w:type="character" w:styleId="LineNumber">
    <w:name w:val="line number"/>
    <w:basedOn w:val="DefaultParagraphFont"/>
    <w:qFormat/>
  </w:style>
  <w:style w:type="paragraph" w:styleId="List">
    <w:name w:val="List"/>
    <w:basedOn w:val="Normal"/>
    <w:qFormat/>
    <w:pPr>
      <w:ind w:left="200" w:hangingChars="200" w:hanging="200"/>
    </w:pPr>
  </w:style>
  <w:style w:type="paragraph" w:styleId="List2">
    <w:name w:val="List 2"/>
    <w:basedOn w:val="Normal"/>
    <w:qFormat/>
    <w:pPr>
      <w:ind w:leftChars="200" w:left="100" w:hangingChars="200" w:hanging="200"/>
    </w:pPr>
  </w:style>
  <w:style w:type="paragraph" w:styleId="List3">
    <w:name w:val="List 3"/>
    <w:basedOn w:val="Normal"/>
    <w:qFormat/>
    <w:pPr>
      <w:ind w:leftChars="400" w:left="100" w:hangingChars="200" w:hanging="200"/>
    </w:pPr>
  </w:style>
  <w:style w:type="paragraph" w:styleId="List4">
    <w:name w:val="List 4"/>
    <w:basedOn w:val="Normal"/>
    <w:qFormat/>
    <w:pPr>
      <w:ind w:leftChars="600" w:left="100" w:hangingChars="200" w:hanging="200"/>
    </w:pPr>
  </w:style>
  <w:style w:type="paragraph" w:styleId="List5">
    <w:name w:val="List 5"/>
    <w:basedOn w:val="Normal"/>
    <w:qFormat/>
    <w:pPr>
      <w:ind w:leftChars="800" w:left="100" w:hangingChars="200" w:hanging="200"/>
    </w:pPr>
  </w:style>
  <w:style w:type="paragraph" w:styleId="ListBullet">
    <w:name w:val="List Bullet"/>
    <w:basedOn w:val="Normal"/>
    <w:qFormat/>
    <w:pPr>
      <w:numPr>
        <w:numId w:val="1"/>
      </w:numPr>
    </w:pPr>
  </w:style>
  <w:style w:type="paragraph" w:styleId="ListBullet2">
    <w:name w:val="List Bullet 2"/>
    <w:basedOn w:val="Normal"/>
    <w:qFormat/>
    <w:pPr>
      <w:numPr>
        <w:numId w:val="2"/>
      </w:numPr>
    </w:pPr>
  </w:style>
  <w:style w:type="paragraph" w:styleId="ListBullet3">
    <w:name w:val="List Bullet 3"/>
    <w:basedOn w:val="Normal"/>
    <w:qFormat/>
    <w:pPr>
      <w:numPr>
        <w:numId w:val="3"/>
      </w:numPr>
    </w:pPr>
  </w:style>
  <w:style w:type="paragraph" w:styleId="ListBullet4">
    <w:name w:val="List Bullet 4"/>
    <w:basedOn w:val="Normal"/>
    <w:qFormat/>
    <w:pPr>
      <w:numPr>
        <w:numId w:val="4"/>
      </w:numPr>
    </w:pPr>
  </w:style>
  <w:style w:type="paragraph" w:styleId="ListBullet5">
    <w:name w:val="List Bullet 5"/>
    <w:basedOn w:val="Normal"/>
    <w:qFormat/>
    <w:pPr>
      <w:numPr>
        <w:numId w:val="5"/>
      </w:numPr>
    </w:pPr>
  </w:style>
  <w:style w:type="paragraph" w:styleId="ListContinue">
    <w:name w:val="List Continue"/>
    <w:basedOn w:val="Normal"/>
    <w:qFormat/>
    <w:pPr>
      <w:spacing w:after="120"/>
      <w:ind w:leftChars="200" w:left="420"/>
    </w:pPr>
  </w:style>
  <w:style w:type="paragraph" w:styleId="ListContinue2">
    <w:name w:val="List Continue 2"/>
    <w:basedOn w:val="Normal"/>
    <w:qFormat/>
    <w:pPr>
      <w:spacing w:after="120"/>
      <w:ind w:leftChars="400" w:left="840"/>
    </w:pPr>
  </w:style>
  <w:style w:type="paragraph" w:styleId="ListContinue3">
    <w:name w:val="List Continue 3"/>
    <w:basedOn w:val="Normal"/>
    <w:qFormat/>
    <w:pPr>
      <w:spacing w:after="120"/>
      <w:ind w:leftChars="600" w:left="1260"/>
    </w:pPr>
  </w:style>
  <w:style w:type="paragraph" w:styleId="ListContinue4">
    <w:name w:val="List Continue 4"/>
    <w:basedOn w:val="Normal"/>
    <w:qFormat/>
    <w:pPr>
      <w:spacing w:after="120"/>
      <w:ind w:leftChars="800" w:left="1680"/>
    </w:pPr>
  </w:style>
  <w:style w:type="paragraph" w:styleId="ListContinue5">
    <w:name w:val="List Continue 5"/>
    <w:basedOn w:val="Normal"/>
    <w:qFormat/>
    <w:pPr>
      <w:spacing w:after="120"/>
      <w:ind w:leftChars="1000" w:left="2100"/>
    </w:pPr>
  </w:style>
  <w:style w:type="paragraph" w:styleId="ListNumber">
    <w:name w:val="List Number"/>
    <w:basedOn w:val="Normal"/>
    <w:qFormat/>
    <w:pPr>
      <w:numPr>
        <w:numId w:val="6"/>
      </w:numPr>
    </w:pPr>
  </w:style>
  <w:style w:type="paragraph" w:styleId="ListNumber2">
    <w:name w:val="List Number 2"/>
    <w:basedOn w:val="Normal"/>
    <w:qFormat/>
    <w:pPr>
      <w:numPr>
        <w:numId w:val="7"/>
      </w:numPr>
    </w:pPr>
  </w:style>
  <w:style w:type="paragraph" w:styleId="ListNumber3">
    <w:name w:val="List Number 3"/>
    <w:basedOn w:val="Normal"/>
    <w:qFormat/>
    <w:pPr>
      <w:numPr>
        <w:numId w:val="8"/>
      </w:numPr>
    </w:pPr>
  </w:style>
  <w:style w:type="paragraph" w:styleId="ListNumber4">
    <w:name w:val="List Number 4"/>
    <w:basedOn w:val="Normal"/>
    <w:qFormat/>
    <w:pPr>
      <w:numPr>
        <w:numId w:val="9"/>
      </w:numPr>
    </w:pPr>
  </w:style>
  <w:style w:type="paragraph" w:styleId="ListNumber5">
    <w:name w:val="List Number 5"/>
    <w:basedOn w:val="Normal"/>
    <w:qFormat/>
    <w:pPr>
      <w:numPr>
        <w:numId w:val="10"/>
      </w:numPr>
    </w:pPr>
  </w:style>
  <w:style w:type="paragraph" w:styleId="MacroText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line="360" w:lineRule="auto"/>
    </w:pPr>
    <w:rPr>
      <w:rFonts w:ascii="Courier New" w:eastAsiaTheme="minorEastAsia" w:hAnsi="Courier New" w:cs="Courier New"/>
      <w:kern w:val="2"/>
      <w:sz w:val="24"/>
      <w:szCs w:val="24"/>
      <w:lang w:eastAsia="zh-CN"/>
    </w:rPr>
  </w:style>
  <w:style w:type="paragraph" w:styleId="MessageHeader">
    <w:name w:val="Message Header"/>
    <w:basedOn w:val="Normal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qFormat/>
    <w:rPr>
      <w:sz w:val="24"/>
      <w:szCs w:val="24"/>
    </w:rPr>
  </w:style>
  <w:style w:type="paragraph" w:styleId="NormalIndent">
    <w:name w:val="Normal Indent"/>
    <w:basedOn w:val="Normal"/>
    <w:qFormat/>
    <w:pPr>
      <w:ind w:firstLineChars="200" w:firstLine="420"/>
    </w:pPr>
  </w:style>
  <w:style w:type="paragraph" w:styleId="NoteHeading">
    <w:name w:val="Note Heading"/>
    <w:basedOn w:val="Normal"/>
    <w:next w:val="Normal"/>
    <w:qFormat/>
    <w:pPr>
      <w:jc w:val="center"/>
    </w:pPr>
  </w:style>
  <w:style w:type="character" w:styleId="PageNumber">
    <w:name w:val="page number"/>
    <w:basedOn w:val="DefaultParagraphFont"/>
    <w:qFormat/>
  </w:style>
  <w:style w:type="paragraph" w:styleId="PlainText">
    <w:name w:val="Plain Text"/>
    <w:basedOn w:val="Normal"/>
    <w:qFormat/>
    <w:rPr>
      <w:rFonts w:ascii="SimSun" w:hAnsi="Courier New" w:cs="Courier New"/>
      <w:szCs w:val="21"/>
    </w:rPr>
  </w:style>
  <w:style w:type="paragraph" w:styleId="Salutation">
    <w:name w:val="Salutation"/>
    <w:basedOn w:val="Normal"/>
    <w:next w:val="Normal"/>
    <w:qFormat/>
  </w:style>
  <w:style w:type="paragraph" w:styleId="Signature">
    <w:name w:val="Signature"/>
    <w:basedOn w:val="Normal"/>
    <w:qFormat/>
    <w:pPr>
      <w:ind w:leftChars="2100" w:left="100"/>
    </w:p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3Deffects1">
    <w:name w:val="Table 3D effects 1"/>
    <w:basedOn w:val="TableNormal"/>
    <w:qFormat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qFormat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qFormat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qFormat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qFormat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qFormat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qFormat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qFormat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qFormat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qFormat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qFormat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qFormat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qFormat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qFormat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qFormat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qFormat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qFormat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qFormat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qFormat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qFormat/>
    <w:pPr>
      <w:ind w:leftChars="200" w:left="420"/>
    </w:pPr>
  </w:style>
  <w:style w:type="paragraph" w:styleId="TableofFigures">
    <w:name w:val="table of figures"/>
    <w:basedOn w:val="Normal"/>
    <w:next w:val="Normal"/>
    <w:qFormat/>
    <w:pPr>
      <w:ind w:leftChars="200" w:left="200" w:hangingChars="200" w:hanging="200"/>
    </w:pPr>
  </w:style>
  <w:style w:type="table" w:styleId="TableProfessional">
    <w:name w:val="Table Professional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qFormat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qFormat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qFormat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qFormat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qFormat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qFormat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qFormat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OAHeading">
    <w:name w:val="toa heading"/>
    <w:basedOn w:val="Normal"/>
    <w:next w:val="Normal"/>
    <w:qFormat/>
    <w:pPr>
      <w:spacing w:before="120"/>
    </w:pPr>
    <w:rPr>
      <w:rFonts w:ascii="Arial" w:hAnsi="Arial" w:cs="Arial"/>
      <w:sz w:val="24"/>
      <w:szCs w:val="24"/>
    </w:rPr>
  </w:style>
  <w:style w:type="paragraph" w:styleId="TOC1">
    <w:name w:val="toc 1"/>
    <w:basedOn w:val="Normal"/>
    <w:next w:val="Normal"/>
    <w:qFormat/>
  </w:style>
  <w:style w:type="paragraph" w:styleId="TOC2">
    <w:name w:val="toc 2"/>
    <w:basedOn w:val="Normal"/>
    <w:next w:val="Normal"/>
    <w:qFormat/>
    <w:pPr>
      <w:ind w:leftChars="200" w:left="420"/>
    </w:pPr>
  </w:style>
  <w:style w:type="paragraph" w:styleId="TOC3">
    <w:name w:val="toc 3"/>
    <w:basedOn w:val="Normal"/>
    <w:next w:val="Normal"/>
    <w:qFormat/>
    <w:pPr>
      <w:ind w:leftChars="400" w:left="840"/>
    </w:pPr>
  </w:style>
  <w:style w:type="paragraph" w:styleId="TOC4">
    <w:name w:val="toc 4"/>
    <w:basedOn w:val="Normal"/>
    <w:next w:val="Normal"/>
    <w:qFormat/>
    <w:pPr>
      <w:ind w:leftChars="600" w:left="1260"/>
    </w:pPr>
  </w:style>
  <w:style w:type="paragraph" w:styleId="TOC5">
    <w:name w:val="toc 5"/>
    <w:basedOn w:val="Normal"/>
    <w:next w:val="Normal"/>
    <w:qFormat/>
    <w:pPr>
      <w:ind w:leftChars="800" w:left="1680"/>
    </w:pPr>
  </w:style>
  <w:style w:type="paragraph" w:styleId="TOC6">
    <w:name w:val="toc 6"/>
    <w:basedOn w:val="Normal"/>
    <w:next w:val="Normal"/>
    <w:qFormat/>
    <w:pPr>
      <w:ind w:leftChars="1000" w:left="2100"/>
    </w:pPr>
  </w:style>
  <w:style w:type="paragraph" w:styleId="TOC7">
    <w:name w:val="toc 7"/>
    <w:basedOn w:val="Normal"/>
    <w:next w:val="Normal"/>
    <w:qFormat/>
    <w:pPr>
      <w:ind w:leftChars="1200" w:left="2520"/>
    </w:pPr>
  </w:style>
  <w:style w:type="paragraph" w:styleId="TOC8">
    <w:name w:val="toc 8"/>
    <w:basedOn w:val="Normal"/>
    <w:next w:val="Normal"/>
    <w:qFormat/>
    <w:pPr>
      <w:ind w:leftChars="1400" w:left="2940"/>
    </w:pPr>
  </w:style>
  <w:style w:type="paragraph" w:styleId="TOC9">
    <w:name w:val="toc 9"/>
    <w:basedOn w:val="Normal"/>
    <w:next w:val="Normal"/>
    <w:qFormat/>
    <w:pPr>
      <w:ind w:leftChars="1600" w:left="3360"/>
    </w:pPr>
  </w:style>
  <w:style w:type="table" w:styleId="LightShading">
    <w:name w:val="Light Shading"/>
    <w:basedOn w:val="TableNormal"/>
    <w:uiPriority w:val="60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qFormat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qFormat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qFormat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qFormat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Style43">
    <w:name w:val="_Style 43"/>
    <w:basedOn w:val="TableNormal"/>
    <w:qFormat/>
    <w:tblPr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8</Pages>
  <Words>1151</Words>
  <Characters>6566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Đức Mạnh Đặng Hữu</dc:creator>
  <cp:lastModifiedBy>Mạnh Phạm</cp:lastModifiedBy>
  <cp:revision>15</cp:revision>
  <dcterms:created xsi:type="dcterms:W3CDTF">2024-11-22T09:23:00Z</dcterms:created>
  <dcterms:modified xsi:type="dcterms:W3CDTF">2024-11-24T09:33:00Z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9C49D22AC6E447F5BF33E3FC1B1C66DF_11</vt:lpwstr>
  </property>
</Properties>
</file>