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4B03C" w14:textId="77777777" w:rsidR="00B21FCD" w:rsidRDefault="00000000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14:paraId="2489B68E" w14:textId="77777777" w:rsidR="00B21FCD" w:rsidRDefault="00000000">
      <w:pPr>
        <w:jc w:val="both"/>
      </w:pPr>
      <w:r>
        <w:rPr>
          <w:noProof/>
        </w:rPr>
        <w:drawing>
          <wp:inline distT="0" distB="0" distL="114300" distR="114300" wp14:anchorId="461415B1" wp14:editId="0B90FCB9">
            <wp:extent cx="5272405" cy="485330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275F" w14:textId="77777777" w:rsidR="00B21FCD" w:rsidRDefault="00B21FCD">
      <w:pPr>
        <w:jc w:val="both"/>
      </w:pPr>
    </w:p>
    <w:p w14:paraId="294C53C9" w14:textId="77777777" w:rsidR="00B21FCD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70370B8D" w14:textId="77777777" w:rsidR="00B21FCD" w:rsidRDefault="00000000">
      <w:pPr>
        <w:numPr>
          <w:ilvl w:val="0"/>
          <w:numId w:val="12"/>
        </w:numPr>
        <w:jc w:val="both"/>
      </w:pPr>
      <w:r>
        <w:rPr>
          <w:sz w:val="28"/>
          <w:szCs w:val="28"/>
        </w:rPr>
        <w:t xml:space="preserve">7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</w:p>
    <w:p w14:paraId="0AC30FA5" w14:textId="77777777" w:rsidR="00B21FCD" w:rsidRDefault="00000000">
      <w:pPr>
        <w:numPr>
          <w:ilvl w:val="0"/>
          <w:numId w:val="12"/>
        </w:numPr>
        <w:jc w:val="both"/>
      </w:pPr>
      <w:r>
        <w:rPr>
          <w:sz w:val="28"/>
          <w:szCs w:val="28"/>
        </w:rPr>
        <w:t xml:space="preserve">2 </w:t>
      </w:r>
      <w:proofErr w:type="gramStart"/>
      <w:r>
        <w:rPr>
          <w:sz w:val="28"/>
          <w:szCs w:val="28"/>
        </w:rPr>
        <w:t>printer</w:t>
      </w:r>
      <w:proofErr w:type="gramEnd"/>
    </w:p>
    <w:p w14:paraId="783BE44F" w14:textId="77777777" w:rsidR="00B21FCD" w:rsidRDefault="00000000">
      <w:pPr>
        <w:numPr>
          <w:ilvl w:val="0"/>
          <w:numId w:val="12"/>
        </w:numPr>
        <w:jc w:val="both"/>
      </w:pPr>
      <w:r>
        <w:rPr>
          <w:sz w:val="28"/>
          <w:szCs w:val="28"/>
        </w:rPr>
        <w:t>1 switch</w:t>
      </w:r>
      <w:r>
        <w:rPr>
          <w:sz w:val="28"/>
          <w:szCs w:val="28"/>
          <w:lang w:val="vi-VN"/>
        </w:rPr>
        <w:t xml:space="preserve"> 16 cổng</w:t>
      </w:r>
    </w:p>
    <w:p w14:paraId="2CB2B3D2" w14:textId="77777777" w:rsidR="00B21FCD" w:rsidRDefault="00000000">
      <w:pPr>
        <w:numPr>
          <w:ilvl w:val="0"/>
          <w:numId w:val="12"/>
        </w:numPr>
        <w:jc w:val="both"/>
      </w:pP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tủ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5EA94259" w14:textId="77777777" w:rsidR="00B21FCD" w:rsidRDefault="00000000">
      <w:pPr>
        <w:numPr>
          <w:ilvl w:val="0"/>
          <w:numId w:val="12"/>
        </w:numPr>
        <w:jc w:val="both"/>
      </w:pPr>
      <w:r>
        <w:rPr>
          <w:sz w:val="28"/>
          <w:szCs w:val="28"/>
          <w:lang w:val="vi-VN"/>
        </w:rPr>
        <w:t>7 bàn làm việc 1 x 0,5 m</w:t>
      </w:r>
    </w:p>
    <w:p w14:paraId="1E633FFA" w14:textId="77777777" w:rsidR="00B21FCD" w:rsidRDefault="00000000">
      <w:pPr>
        <w:numPr>
          <w:ilvl w:val="0"/>
          <w:numId w:val="12"/>
        </w:numPr>
        <w:jc w:val="both"/>
      </w:pPr>
      <w:r>
        <w:rPr>
          <w:sz w:val="28"/>
          <w:szCs w:val="28"/>
        </w:rPr>
        <w:t xml:space="preserve">7 </w:t>
      </w:r>
      <w:proofErr w:type="spellStart"/>
      <w:r>
        <w:rPr>
          <w:sz w:val="28"/>
          <w:szCs w:val="28"/>
        </w:rPr>
        <w:t>ghế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</w:p>
    <w:p w14:paraId="609A2605" w14:textId="77777777" w:rsidR="00B21FCD" w:rsidRDefault="00000000">
      <w:pPr>
        <w:numPr>
          <w:ilvl w:val="0"/>
          <w:numId w:val="12"/>
        </w:numPr>
        <w:jc w:val="both"/>
      </w:pPr>
      <w:r>
        <w:rPr>
          <w:sz w:val="28"/>
          <w:szCs w:val="28"/>
        </w:rPr>
        <w:t>1 sofa</w:t>
      </w:r>
    </w:p>
    <w:p w14:paraId="14B1839B" w14:textId="77777777" w:rsidR="00B21FCD" w:rsidRDefault="00000000">
      <w:pPr>
        <w:numPr>
          <w:ilvl w:val="0"/>
          <w:numId w:val="12"/>
        </w:numPr>
        <w:jc w:val="both"/>
      </w:pP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chậu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</w:p>
    <w:p w14:paraId="79129976" w14:textId="77777777" w:rsidR="00B21FCD" w:rsidRDefault="00000000">
      <w:pPr>
        <w:numPr>
          <w:ilvl w:val="0"/>
          <w:numId w:val="12"/>
        </w:numPr>
        <w:jc w:val="both"/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0,4x0,8 m</w:t>
      </w:r>
    </w:p>
    <w:p w14:paraId="599640FF" w14:textId="77777777" w:rsidR="00B21FCD" w:rsidRDefault="00000000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Tính dây mạng</w:t>
      </w:r>
    </w:p>
    <w:p w14:paraId="74485DA9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-  </w:t>
      </w:r>
      <w:r>
        <w:rPr>
          <w:sz w:val="28"/>
          <w:szCs w:val="28"/>
        </w:rPr>
        <w:t>K</w:t>
      </w:r>
      <w:r>
        <w:rPr>
          <w:sz w:val="28"/>
          <w:szCs w:val="28"/>
          <w:lang w:val="vi-VN"/>
        </w:rPr>
        <w:t xml:space="preserve">hoảng cách từ </w:t>
      </w:r>
      <w:r>
        <w:rPr>
          <w:sz w:val="28"/>
          <w:szCs w:val="28"/>
        </w:rPr>
        <w:t xml:space="preserve">switch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>:</w:t>
      </w:r>
    </w:p>
    <w:p w14:paraId="173E133C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0,5 + 5,3 + 1,25 = 7,05 m</w:t>
      </w:r>
    </w:p>
    <w:p w14:paraId="43749B92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switch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:</w:t>
      </w:r>
    </w:p>
    <w:p w14:paraId="6B810169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(0,5 + 1,25 + 2 + 1,375) * 2 = 10,25 m</w:t>
      </w:r>
    </w:p>
    <w:p w14:paraId="4F1FFD06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switch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>:</w:t>
      </w:r>
    </w:p>
    <w:p w14:paraId="193AADF7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(0,5 + 1,25 + 1,375) * 4 = 12,5 m</w:t>
      </w:r>
    </w:p>
    <w:p w14:paraId="7B30ADF3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switch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:</w:t>
      </w:r>
    </w:p>
    <w:p w14:paraId="158E3F96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4,5 + 1,5 + 1 = 7m</w:t>
      </w:r>
    </w:p>
    <w:p w14:paraId="0D2A1E29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switch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>:</w:t>
      </w:r>
    </w:p>
    <w:p w14:paraId="23D3B502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4,5 + 1,5 = 6m</w:t>
      </w:r>
    </w:p>
    <w:p w14:paraId="0BD3C45A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Do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switch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0.5m,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7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, 2 printer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4,5 m </w:t>
      </w:r>
      <w:proofErr w:type="spellStart"/>
      <w:r>
        <w:rPr>
          <w:sz w:val="28"/>
          <w:szCs w:val="28"/>
        </w:rPr>
        <w:t>dây</w:t>
      </w:r>
      <w:proofErr w:type="spellEnd"/>
      <w:r>
        <w:rPr>
          <w:sz w:val="28"/>
          <w:szCs w:val="28"/>
        </w:rPr>
        <w:t>.</w:t>
      </w:r>
    </w:p>
    <w:p w14:paraId="56207421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47,3 m</w:t>
      </w:r>
    </w:p>
    <w:p w14:paraId="3614021C" w14:textId="77777777" w:rsidR="00B21FCD" w:rsidRDefault="00B21FCD">
      <w:pPr>
        <w:jc w:val="both"/>
        <w:rPr>
          <w:sz w:val="28"/>
          <w:szCs w:val="28"/>
        </w:rPr>
      </w:pPr>
    </w:p>
    <w:p w14:paraId="38A1CA22" w14:textId="77777777" w:rsidR="00B21FCD" w:rsidRDefault="00000000">
      <w:pPr>
        <w:numPr>
          <w:ilvl w:val="0"/>
          <w:numId w:val="13"/>
        </w:numPr>
        <w:tabs>
          <w:tab w:val="clear" w:pos="420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</w:p>
    <w:p w14:paraId="31D44BA6" w14:textId="77777777" w:rsidR="00B21FCD" w:rsidRDefault="00000000">
      <w:pPr>
        <w:jc w:val="both"/>
      </w:pPr>
      <w:r>
        <w:rPr>
          <w:noProof/>
        </w:rPr>
        <w:drawing>
          <wp:inline distT="0" distB="0" distL="114300" distR="114300" wp14:anchorId="543BFB61" wp14:editId="1C279E98">
            <wp:extent cx="5266690" cy="284162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FC37" w14:textId="77777777" w:rsidR="00B21FCD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>:</w:t>
      </w:r>
    </w:p>
    <w:p w14:paraId="61E6ACCF" w14:textId="77777777" w:rsidR="00B21FCD" w:rsidRDefault="00000000">
      <w:pPr>
        <w:numPr>
          <w:ilvl w:val="0"/>
          <w:numId w:val="14"/>
        </w:numPr>
        <w:tabs>
          <w:tab w:val="clear" w:pos="42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36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</w:p>
    <w:p w14:paraId="69807171" w14:textId="77777777" w:rsidR="00B21FCD" w:rsidRDefault="00000000">
      <w:pPr>
        <w:numPr>
          <w:ilvl w:val="0"/>
          <w:numId w:val="14"/>
        </w:numPr>
        <w:tabs>
          <w:tab w:val="clear" w:pos="4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gramStart"/>
      <w:r>
        <w:rPr>
          <w:sz w:val="28"/>
          <w:szCs w:val="28"/>
        </w:rPr>
        <w:t>printer</w:t>
      </w:r>
      <w:proofErr w:type="gramEnd"/>
    </w:p>
    <w:p w14:paraId="7F8CD9A2" w14:textId="77777777" w:rsidR="00B21FCD" w:rsidRDefault="00000000">
      <w:pPr>
        <w:numPr>
          <w:ilvl w:val="0"/>
          <w:numId w:val="14"/>
        </w:numPr>
        <w:tabs>
          <w:tab w:val="clear" w:pos="420"/>
        </w:tabs>
        <w:jc w:val="both"/>
        <w:rPr>
          <w:sz w:val="28"/>
          <w:szCs w:val="28"/>
        </w:rPr>
      </w:pPr>
      <w:r>
        <w:rPr>
          <w:sz w:val="28"/>
          <w:szCs w:val="28"/>
        </w:rPr>
        <w:t>1 switch 48 port</w:t>
      </w:r>
    </w:p>
    <w:p w14:paraId="59861708" w14:textId="77777777" w:rsidR="00B21FCD" w:rsidRDefault="00000000">
      <w:pPr>
        <w:numPr>
          <w:ilvl w:val="0"/>
          <w:numId w:val="14"/>
        </w:numPr>
        <w:tabs>
          <w:tab w:val="clear" w:pos="4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36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1x0,5 m</w:t>
      </w:r>
    </w:p>
    <w:p w14:paraId="082E7F6D" w14:textId="77777777" w:rsidR="00B21FCD" w:rsidRDefault="00000000">
      <w:pPr>
        <w:numPr>
          <w:ilvl w:val="0"/>
          <w:numId w:val="14"/>
        </w:numPr>
        <w:tabs>
          <w:tab w:val="clear" w:pos="4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36 </w:t>
      </w:r>
      <w:proofErr w:type="spellStart"/>
      <w:r>
        <w:rPr>
          <w:sz w:val="28"/>
          <w:szCs w:val="28"/>
        </w:rPr>
        <w:t>ghế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</w:p>
    <w:p w14:paraId="7ADB3330" w14:textId="77777777" w:rsidR="00B21FCD" w:rsidRDefault="00000000">
      <w:pPr>
        <w:numPr>
          <w:ilvl w:val="0"/>
          <w:numId w:val="14"/>
        </w:numPr>
        <w:tabs>
          <w:tab w:val="clear" w:pos="4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tủ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4647BA4A" w14:textId="77777777" w:rsidR="00B21FCD" w:rsidRDefault="00000000">
      <w:pPr>
        <w:numPr>
          <w:ilvl w:val="0"/>
          <w:numId w:val="14"/>
        </w:numPr>
        <w:tabs>
          <w:tab w:val="clear" w:pos="4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chậu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</w:p>
    <w:p w14:paraId="48C27A7B" w14:textId="77777777" w:rsidR="00B21FCD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>:</w:t>
      </w:r>
    </w:p>
    <w:p w14:paraId="67E1931A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switch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:</w:t>
      </w:r>
    </w:p>
    <w:p w14:paraId="53D54527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(1,25 + 1,375 + 1,75) * 9 + (1 + 2 + 3 + 4 + 5 + 6 + 7 + 8) * 1 = 75,375 m</w:t>
      </w:r>
    </w:p>
    <w:p w14:paraId="37CADAE9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switch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>:</w:t>
      </w:r>
    </w:p>
    <w:p w14:paraId="7C3CEC24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0,5 * 18 + (1 + 2 + 3 + 4 + 5 + 6 + 7 + 8) * 2 = 81 m</w:t>
      </w:r>
    </w:p>
    <w:p w14:paraId="483C1691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switch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>:</w:t>
      </w:r>
    </w:p>
    <w:p w14:paraId="443A8B52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(1,125 + 1,375 + 1,75) * 9 + (1 + 2 + 3 + 4 + 5 + 6 + 7 + 8) * 1 = 74,25 m</w:t>
      </w:r>
    </w:p>
    <w:p w14:paraId="14FFB00B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switch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printer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: </w:t>
      </w:r>
    </w:p>
    <w:p w14:paraId="30115503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1,25 m</w:t>
      </w:r>
    </w:p>
    <w:p w14:paraId="23F724B7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switch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printer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: </w:t>
      </w:r>
    </w:p>
    <w:p w14:paraId="5B48450A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1,125 m</w:t>
      </w:r>
    </w:p>
    <w:p w14:paraId="7E8D7230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Do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switch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0.5m,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36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, 2 printer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19 m </w:t>
      </w:r>
      <w:proofErr w:type="spellStart"/>
      <w:r>
        <w:rPr>
          <w:sz w:val="28"/>
          <w:szCs w:val="28"/>
        </w:rPr>
        <w:t>dây</w:t>
      </w:r>
      <w:proofErr w:type="spellEnd"/>
      <w:r>
        <w:rPr>
          <w:sz w:val="28"/>
          <w:szCs w:val="28"/>
        </w:rPr>
        <w:t>.</w:t>
      </w:r>
    </w:p>
    <w:p w14:paraId="13628850" w14:textId="77777777" w:rsidR="00B21FC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252 m</w:t>
      </w:r>
    </w:p>
    <w:sectPr w:rsidR="00B21F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8C1A0" w14:textId="77777777" w:rsidR="000617E6" w:rsidRDefault="000617E6">
      <w:pPr>
        <w:spacing w:line="240" w:lineRule="auto"/>
      </w:pPr>
      <w:r>
        <w:separator/>
      </w:r>
    </w:p>
  </w:endnote>
  <w:endnote w:type="continuationSeparator" w:id="0">
    <w:p w14:paraId="4149D086" w14:textId="77777777" w:rsidR="000617E6" w:rsidRDefault="000617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094E7" w14:textId="77777777" w:rsidR="000617E6" w:rsidRDefault="000617E6">
      <w:r>
        <w:separator/>
      </w:r>
    </w:p>
  </w:footnote>
  <w:footnote w:type="continuationSeparator" w:id="0">
    <w:p w14:paraId="68A30F9E" w14:textId="77777777" w:rsidR="000617E6" w:rsidRDefault="00061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832904A"/>
    <w:multiLevelType w:val="singleLevel"/>
    <w:tmpl w:val="9832904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4D33DD0"/>
    <w:multiLevelType w:val="singleLevel"/>
    <w:tmpl w:val="B4D33D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48E1654B"/>
    <w:multiLevelType w:val="singleLevel"/>
    <w:tmpl w:val="48E1654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6FB4E18"/>
    <w:multiLevelType w:val="singleLevel"/>
    <w:tmpl w:val="56FB4E1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077749691">
    <w:abstractNumId w:val="11"/>
  </w:num>
  <w:num w:numId="2" w16cid:durableId="1019816008">
    <w:abstractNumId w:val="9"/>
  </w:num>
  <w:num w:numId="3" w16cid:durableId="1669752582">
    <w:abstractNumId w:val="8"/>
  </w:num>
  <w:num w:numId="4" w16cid:durableId="1188719872">
    <w:abstractNumId w:val="7"/>
  </w:num>
  <w:num w:numId="5" w16cid:durableId="962153297">
    <w:abstractNumId w:val="6"/>
  </w:num>
  <w:num w:numId="6" w16cid:durableId="1386368338">
    <w:abstractNumId w:val="10"/>
  </w:num>
  <w:num w:numId="7" w16cid:durableId="1034382381">
    <w:abstractNumId w:val="5"/>
  </w:num>
  <w:num w:numId="8" w16cid:durableId="1814716214">
    <w:abstractNumId w:val="4"/>
  </w:num>
  <w:num w:numId="9" w16cid:durableId="942035185">
    <w:abstractNumId w:val="3"/>
  </w:num>
  <w:num w:numId="10" w16cid:durableId="1441341705">
    <w:abstractNumId w:val="2"/>
  </w:num>
  <w:num w:numId="11" w16cid:durableId="1546134589">
    <w:abstractNumId w:val="1"/>
  </w:num>
  <w:num w:numId="12" w16cid:durableId="1656567111">
    <w:abstractNumId w:val="13"/>
  </w:num>
  <w:num w:numId="13" w16cid:durableId="1804733077">
    <w:abstractNumId w:val="0"/>
  </w:num>
  <w:num w:numId="14" w16cid:durableId="16071494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44C0971"/>
    <w:rsid w:val="00050A31"/>
    <w:rsid w:val="000617E6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1FCD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47C4D"/>
    <w:rsid w:val="00F5180D"/>
    <w:rsid w:val="00F51B21"/>
    <w:rsid w:val="00F51D87"/>
    <w:rsid w:val="00F8455C"/>
    <w:rsid w:val="00FE13A0"/>
    <w:rsid w:val="544C0971"/>
    <w:rsid w:val="677B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E7A8C"/>
  <w15:docId w15:val="{9C04A8AC-4DEB-42F3-8543-29FCF425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Normal Indent" w:qFormat="1"/>
    <w:lsdException w:name="footnote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envelope address" w:qFormat="1"/>
    <w:lsdException w:name="envelope return" w:qFormat="1"/>
    <w:lsdException w:name="footnote reference" w:qFormat="1"/>
    <w:lsdException w:name="page number" w:qFormat="1"/>
    <w:lsdException w:name="endnote text" w:qFormat="1"/>
    <w:lsdException w:name="macro" w:qFormat="1"/>
    <w:lsdException w:name="List Number" w:qFormat="1"/>
    <w:lsdException w:name="List 5" w:qFormat="1"/>
    <w:lsdException w:name="List Bullet 5" w:qFormat="1"/>
    <w:lsdException w:name="Title" w:qFormat="1"/>
    <w:lsdException w:name="Default Paragraph Font" w:semiHidden="1"/>
    <w:lsdException w:name="List Continue 3" w:qFormat="1"/>
    <w:lsdException w:name="List Continue 5" w:qFormat="1"/>
    <w:lsdException w:name="Message Header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 w:qFormat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Đức Mạnh Đặng Hữu</dc:creator>
  <cp:lastModifiedBy>minh hoang</cp:lastModifiedBy>
  <cp:revision>2</cp:revision>
  <dcterms:created xsi:type="dcterms:W3CDTF">2024-11-22T17:29:00Z</dcterms:created>
  <dcterms:modified xsi:type="dcterms:W3CDTF">2024-11-22T17:29:00Z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694B65F3D173465F8DC598E475AB1790_11</vt:lpwstr>
  </property>
</Properties>
</file>